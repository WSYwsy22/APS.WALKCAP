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1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0"/>
        <w:gridCol w:w="2126"/>
        <w:gridCol w:w="2058"/>
        <w:gridCol w:w="3673"/>
      </w:tblGrid>
      <w:tr w:rsidR="00E419D0" w:rsidRPr="00BA45C6" w14:paraId="1F8E72B5" w14:textId="77777777" w:rsidTr="001A66AD">
        <w:trPr>
          <w:trHeight w:val="8495"/>
          <w:jc w:val="center"/>
        </w:trPr>
        <w:tc>
          <w:tcPr>
            <w:tcW w:w="9197" w:type="dxa"/>
            <w:gridSpan w:val="4"/>
          </w:tcPr>
          <w:p w14:paraId="1BC82084" w14:textId="64C1F490" w:rsidR="00E419D0" w:rsidRPr="00BA45C6" w:rsidRDefault="00353498">
            <w:pPr>
              <w:rPr>
                <w:rFonts w:ascii="Arial" w:hAnsi="Arial"/>
              </w:rPr>
            </w:pPr>
            <w:r w:rsidRPr="0041645C">
              <w:rPr>
                <w:rFonts w:ascii="宋体" w:hAnsi="宋体"/>
                <w:bCs/>
              </w:rPr>
              <w:t>WALKCAP</w:t>
            </w:r>
            <w:r w:rsidRPr="0041645C">
              <w:rPr>
                <w:rFonts w:ascii="宋体" w:hAnsi="宋体"/>
                <w:b/>
                <w:vertAlign w:val="superscript"/>
              </w:rPr>
              <w:t>®</w:t>
            </w:r>
            <w:r w:rsidR="001A66AD" w:rsidRPr="0041645C">
              <w:rPr>
                <w:rFonts w:ascii="宋体" w:hAnsi="宋体"/>
                <w:b/>
              </w:rPr>
              <w:t xml:space="preserve"> </w:t>
            </w:r>
          </w:p>
          <w:p w14:paraId="679427DD" w14:textId="516FB706" w:rsidR="00E419D0" w:rsidRPr="0041645C" w:rsidRDefault="00D73BF4">
            <w:pPr>
              <w:rPr>
                <w:rFonts w:ascii="宋体" w:hAnsi="宋体"/>
                <w:bCs/>
              </w:rPr>
            </w:pPr>
            <w:r w:rsidRPr="0041645C">
              <w:rPr>
                <w:rFonts w:ascii="宋体" w:hAnsi="宋体"/>
                <w:bCs/>
                <w:noProof/>
              </w:rPr>
              <mc:AlternateContent>
                <mc:Choice Requires="wps">
                  <w:drawing>
                    <wp:anchor distT="0" distB="0" distL="114300" distR="114300" simplePos="0" relativeHeight="251657728" behindDoc="0" locked="0" layoutInCell="1" allowOverlap="1" wp14:anchorId="234BE018" wp14:editId="30E0C91E">
                      <wp:simplePos x="0" y="0"/>
                      <wp:positionH relativeFrom="column">
                        <wp:posOffset>-67945</wp:posOffset>
                      </wp:positionH>
                      <wp:positionV relativeFrom="paragraph">
                        <wp:posOffset>-8890</wp:posOffset>
                      </wp:positionV>
                      <wp:extent cx="5829300" cy="0"/>
                      <wp:effectExtent l="27305" t="19685" r="20320" b="2794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38100">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AD5E0"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5pt,-.7pt" to="453.65pt,-.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" strokecolor="#339" strokeweight="3pt"/>
                  </w:pict>
                </mc:Fallback>
              </mc:AlternateContent>
            </w:r>
            <w:r w:rsidR="00E419D0" w:rsidRPr="0041645C">
              <w:rPr>
                <w:rFonts w:ascii="宋体" w:hAnsi="宋体" w:hint="eastAsia"/>
                <w:b/>
              </w:rPr>
              <w:t>项目名称：</w:t>
            </w:r>
            <w:r w:rsidR="00353498" w:rsidRPr="009F00B5">
              <w:rPr>
                <w:rFonts w:ascii="宋体" w:hAnsi="宋体" w:hint="eastAsia"/>
                <w:lang w:val="pl-PL"/>
              </w:rPr>
              <w:t>A</w:t>
            </w:r>
            <w:r w:rsidR="00353498" w:rsidRPr="009F00B5">
              <w:rPr>
                <w:rFonts w:ascii="宋体" w:hAnsi="宋体"/>
                <w:lang w:val="pl-PL"/>
              </w:rPr>
              <w:t>PS.WALKCAP</w:t>
            </w:r>
            <w:r w:rsidR="00353498" w:rsidRPr="006D0BCF">
              <w:rPr>
                <w:rFonts w:ascii="宋体" w:hAnsi="宋体"/>
                <w:vertAlign w:val="superscript"/>
                <w:lang w:val="pl-PL"/>
              </w:rPr>
              <w:t>®</w:t>
            </w:r>
            <w:r w:rsidR="004B7CF5">
              <w:rPr>
                <w:rFonts w:ascii="宋体" w:hAnsi="宋体" w:hint="eastAsia"/>
                <w:lang w:val="pl-PL"/>
              </w:rPr>
              <w:t>高级计划与排程</w:t>
            </w:r>
          </w:p>
          <w:p w14:paraId="39CA472A" w14:textId="02B697FA" w:rsidR="00E419D0" w:rsidRPr="0041645C" w:rsidRDefault="00E419D0">
            <w:pPr>
              <w:rPr>
                <w:rFonts w:ascii="宋体" w:hAnsi="宋体" w:cs="宋体"/>
                <w:color w:val="000000"/>
                <w:sz w:val="20"/>
              </w:rPr>
            </w:pPr>
            <w:r w:rsidRPr="0041645C">
              <w:rPr>
                <w:rFonts w:ascii="宋体" w:hAnsi="宋体" w:hint="eastAsia"/>
                <w:b/>
              </w:rPr>
              <w:t>文件编号</w:t>
            </w:r>
            <w:r w:rsidRPr="0041645C">
              <w:rPr>
                <w:rFonts w:ascii="宋体" w:hAnsi="宋体" w:hint="eastAsia"/>
              </w:rPr>
              <w:t>：</w:t>
            </w:r>
            <w:r w:rsidR="009F00B5">
              <w:rPr>
                <w:rFonts w:ascii="宋体" w:hAnsi="宋体" w:hint="eastAsia"/>
                <w:lang w:val="pl-PL"/>
              </w:rPr>
              <w:t>WALKCAP</w:t>
            </w:r>
            <w:r w:rsidR="001A1F52">
              <w:rPr>
                <w:rFonts w:ascii="宋体" w:hAnsi="宋体"/>
                <w:lang w:val="pl-PL"/>
              </w:rPr>
              <w:t>-</w:t>
            </w:r>
            <w:r w:rsidR="001A1F52">
              <w:rPr>
                <w:rFonts w:ascii="宋体" w:hAnsi="宋体" w:hint="eastAsia"/>
                <w:lang w:val="pl-PL"/>
              </w:rPr>
              <w:t>APS</w:t>
            </w:r>
            <w:r w:rsidR="001A1F52">
              <w:rPr>
                <w:rFonts w:ascii="宋体" w:hAnsi="宋体"/>
                <w:lang w:val="pl-PL"/>
              </w:rPr>
              <w:t>-</w:t>
            </w:r>
            <w:r w:rsidR="001A1F52">
              <w:rPr>
                <w:rFonts w:ascii="宋体" w:hAnsi="宋体" w:hint="eastAsia"/>
                <w:lang w:val="pl-PL"/>
              </w:rPr>
              <w:t>SRS</w:t>
            </w:r>
            <w:r w:rsidR="001A1F52">
              <w:rPr>
                <w:rFonts w:ascii="宋体" w:hAnsi="宋体"/>
                <w:lang w:val="pl-PL"/>
              </w:rPr>
              <w:t>-01</w:t>
            </w:r>
            <w:r w:rsidR="00F16DBD">
              <w:rPr>
                <w:rFonts w:ascii="宋体" w:hAnsi="宋体"/>
                <w:lang w:val="pl-PL"/>
              </w:rPr>
              <w:t>-</w:t>
            </w:r>
            <w:r w:rsidR="00D37B0A">
              <w:rPr>
                <w:rFonts w:ascii="宋体" w:hAnsi="宋体"/>
                <w:lang w:val="pl-PL"/>
              </w:rPr>
              <w:t>0</w:t>
            </w:r>
            <w:r w:rsidR="00F16DBD">
              <w:rPr>
                <w:rFonts w:ascii="宋体" w:hAnsi="宋体"/>
                <w:lang w:val="pl-PL"/>
              </w:rPr>
              <w:t>1</w:t>
            </w:r>
          </w:p>
          <w:p w14:paraId="2018F618" w14:textId="59BBC71C" w:rsidR="00E419D0" w:rsidRPr="0041645C" w:rsidRDefault="00BF7670">
            <w:pPr>
              <w:pStyle w:val="11"/>
              <w:spacing w:after="156"/>
              <w:ind w:leftChars="0" w:left="0"/>
              <w:rPr>
                <w:rFonts w:ascii="宋体" w:hAnsi="宋体"/>
              </w:rPr>
            </w:pPr>
            <w:r w:rsidRPr="0041645C">
              <w:rPr>
                <w:rFonts w:ascii="宋体" w:hAnsi="宋体" w:hint="eastAsia"/>
                <w:b/>
              </w:rPr>
              <w:t>文件版本</w:t>
            </w:r>
            <w:r w:rsidRPr="0041645C">
              <w:rPr>
                <w:rFonts w:ascii="宋体" w:hAnsi="宋体" w:hint="eastAsia"/>
              </w:rPr>
              <w:t>：</w:t>
            </w:r>
            <w:r w:rsidR="00353498" w:rsidRPr="0041645C">
              <w:rPr>
                <w:rFonts w:ascii="宋体" w:hAnsi="宋体" w:hint="eastAsia"/>
              </w:rPr>
              <w:t>V</w:t>
            </w:r>
            <w:r w:rsidR="00353498" w:rsidRPr="0041645C">
              <w:rPr>
                <w:rFonts w:ascii="宋体" w:hAnsi="宋体"/>
              </w:rPr>
              <w:t>0.0</w:t>
            </w:r>
            <w:r w:rsidR="001A66AD" w:rsidRPr="0041645C">
              <w:rPr>
                <w:rFonts w:ascii="宋体" w:hAnsi="宋体"/>
              </w:rPr>
              <w:t>.</w:t>
            </w:r>
            <w:r w:rsidR="00353498" w:rsidRPr="0041645C">
              <w:rPr>
                <w:rFonts w:ascii="宋体" w:hAnsi="宋体"/>
              </w:rPr>
              <w:t>1</w:t>
            </w:r>
            <w:r w:rsidR="00D74DAB">
              <w:rPr>
                <w:rFonts w:ascii="宋体" w:hAnsi="宋体" w:hint="eastAsia"/>
              </w:rPr>
              <w:t>（内部版本号：Ver</w:t>
            </w:r>
            <w:r w:rsidR="00D74DAB">
              <w:rPr>
                <w:rFonts w:ascii="宋体" w:hAnsi="宋体"/>
              </w:rPr>
              <w:t>.202302250</w:t>
            </w:r>
            <w:r w:rsidR="00E32836">
              <w:rPr>
                <w:rFonts w:ascii="宋体" w:hAnsi="宋体"/>
              </w:rPr>
              <w:t>3</w:t>
            </w:r>
            <w:r w:rsidR="00D74DAB">
              <w:rPr>
                <w:rFonts w:ascii="宋体" w:hAnsi="宋体" w:hint="eastAsia"/>
              </w:rPr>
              <w:t>）</w:t>
            </w:r>
          </w:p>
          <w:p w14:paraId="78A5B668" w14:textId="77777777" w:rsidR="00E419D0" w:rsidRPr="00D74DAB" w:rsidRDefault="00E419D0">
            <w:pPr>
              <w:rPr>
                <w:rFonts w:ascii="Arial" w:hAnsi="Arial"/>
                <w:b/>
                <w:bCs/>
              </w:rPr>
            </w:pPr>
          </w:p>
          <w:p w14:paraId="08539CC2" w14:textId="77777777" w:rsidR="0059227A" w:rsidRDefault="0059227A">
            <w:pPr>
              <w:rPr>
                <w:rFonts w:ascii="Arial" w:hAnsi="Arial"/>
                <w:b/>
                <w:bCs/>
              </w:rPr>
            </w:pPr>
          </w:p>
          <w:p w14:paraId="0AB18463" w14:textId="77777777" w:rsidR="0059227A" w:rsidRPr="00BA45C6" w:rsidRDefault="0059227A">
            <w:pPr>
              <w:rPr>
                <w:rFonts w:ascii="Arial" w:hAnsi="Arial"/>
                <w:b/>
                <w:bCs/>
              </w:rPr>
            </w:pPr>
          </w:p>
          <w:p w14:paraId="57308F7F" w14:textId="77777777" w:rsidR="00E419D0" w:rsidRPr="00BA45C6" w:rsidRDefault="00E419D0">
            <w:pPr>
              <w:rPr>
                <w:rFonts w:ascii="Arial" w:hAnsi="Arial"/>
                <w:b/>
                <w:bCs/>
              </w:rPr>
            </w:pPr>
          </w:p>
          <w:p w14:paraId="7CFDEA8D" w14:textId="77777777" w:rsidR="00E419D0" w:rsidRPr="00BA45C6" w:rsidRDefault="00E419D0">
            <w:pPr>
              <w:rPr>
                <w:rFonts w:ascii="Arial" w:hAnsi="Arial"/>
                <w:b/>
                <w:bCs/>
              </w:rPr>
            </w:pPr>
          </w:p>
          <w:p w14:paraId="1830D7BB" w14:textId="277AB736" w:rsidR="006A39ED" w:rsidRDefault="006A39ED" w:rsidP="0059227A">
            <w:pPr>
              <w:jc w:val="center"/>
              <w:rPr>
                <w:rFonts w:ascii="Arial" w:hAnsi="Arial"/>
                <w:b/>
                <w:bCs/>
                <w:sz w:val="44"/>
                <w:szCs w:val="44"/>
              </w:rPr>
            </w:pPr>
            <w:r>
              <w:rPr>
                <w:rFonts w:ascii="Arial" w:hAnsi="Arial" w:hint="eastAsia"/>
                <w:b/>
                <w:bCs/>
                <w:sz w:val="44"/>
                <w:szCs w:val="44"/>
              </w:rPr>
              <w:t>A</w:t>
            </w:r>
            <w:r>
              <w:rPr>
                <w:rFonts w:ascii="Arial" w:hAnsi="Arial"/>
                <w:b/>
                <w:bCs/>
                <w:sz w:val="44"/>
                <w:szCs w:val="44"/>
              </w:rPr>
              <w:t>PS.WALKCAP</w:t>
            </w:r>
            <w:r w:rsidRPr="006A39ED">
              <w:rPr>
                <w:rFonts w:ascii="Arial" w:hAnsi="Arial"/>
                <w:b/>
                <w:bCs/>
                <w:sz w:val="44"/>
                <w:szCs w:val="44"/>
                <w:vertAlign w:val="superscript"/>
              </w:rPr>
              <w:t>®</w:t>
            </w:r>
            <w:r w:rsidR="004B7CF5" w:rsidRPr="004B7CF5">
              <w:rPr>
                <w:rFonts w:ascii="Arial" w:hAnsi="Arial" w:hint="eastAsia"/>
                <w:b/>
                <w:bCs/>
                <w:sz w:val="44"/>
                <w:szCs w:val="44"/>
              </w:rPr>
              <w:t>高级计划与排程</w:t>
            </w:r>
          </w:p>
          <w:p w14:paraId="341C273F" w14:textId="07D52D20" w:rsidR="00E419D0" w:rsidRPr="00BA45C6" w:rsidRDefault="0059227A" w:rsidP="0059227A">
            <w:pPr>
              <w:jc w:val="center"/>
              <w:rPr>
                <w:rFonts w:ascii="Arial" w:hAnsi="Arial"/>
              </w:rPr>
            </w:pPr>
            <w:r>
              <w:rPr>
                <w:rFonts w:ascii="Arial" w:hAnsi="Arial" w:hint="eastAsia"/>
                <w:b/>
                <w:bCs/>
                <w:sz w:val="44"/>
                <w:szCs w:val="44"/>
              </w:rPr>
              <w:t>软件需求规格书</w:t>
            </w:r>
          </w:p>
          <w:p w14:paraId="371A77D3" w14:textId="77777777" w:rsidR="00E419D0" w:rsidRPr="00BA45C6" w:rsidRDefault="00E419D0">
            <w:pPr>
              <w:rPr>
                <w:rFonts w:ascii="Arial" w:hAnsi="Arial"/>
              </w:rPr>
            </w:pPr>
          </w:p>
          <w:p w14:paraId="0D73AEA0" w14:textId="77777777" w:rsidR="00E419D0" w:rsidRPr="00BA45C6" w:rsidRDefault="00E419D0">
            <w:pPr>
              <w:rPr>
                <w:rFonts w:ascii="Arial" w:hAnsi="Arial"/>
              </w:rPr>
            </w:pPr>
          </w:p>
          <w:p w14:paraId="29FEE2DA" w14:textId="77777777" w:rsidR="00E419D0" w:rsidRDefault="00E419D0">
            <w:pPr>
              <w:rPr>
                <w:rFonts w:ascii="Arial" w:hAnsi="Arial"/>
              </w:rPr>
            </w:pPr>
          </w:p>
          <w:p w14:paraId="32519DE9" w14:textId="77777777" w:rsidR="0059227A" w:rsidRDefault="0059227A">
            <w:pPr>
              <w:rPr>
                <w:rFonts w:ascii="Arial" w:hAnsi="Arial"/>
              </w:rPr>
            </w:pPr>
          </w:p>
          <w:p w14:paraId="0023CFE3" w14:textId="77777777" w:rsidR="0059227A" w:rsidRPr="00BA45C6" w:rsidRDefault="0059227A">
            <w:pPr>
              <w:rPr>
                <w:rFonts w:ascii="Arial" w:hAnsi="Arial"/>
              </w:rPr>
            </w:pPr>
          </w:p>
          <w:p w14:paraId="78EADB94" w14:textId="77777777" w:rsidR="00E419D0" w:rsidRPr="00BA45C6" w:rsidRDefault="00E419D0">
            <w:pPr>
              <w:rPr>
                <w:rFonts w:ascii="Arial" w:hAnsi="Arial"/>
              </w:rPr>
            </w:pPr>
          </w:p>
          <w:p w14:paraId="64F6ABBC" w14:textId="77777777" w:rsidR="00E419D0" w:rsidRPr="00BA45C6" w:rsidRDefault="00E419D0">
            <w:pPr>
              <w:rPr>
                <w:rFonts w:ascii="Arial" w:hAnsi="Arial"/>
              </w:rPr>
            </w:pPr>
          </w:p>
          <w:p w14:paraId="0901A7C9" w14:textId="49AAD755" w:rsidR="00E419D0" w:rsidRPr="001A66AD" w:rsidRDefault="000E7385" w:rsidP="001A66AD">
            <w:pPr>
              <w:jc w:val="center"/>
              <w:rPr>
                <w:rFonts w:ascii="Arial" w:hAnsi="Arial"/>
                <w:b/>
                <w:sz w:val="32"/>
                <w:szCs w:val="32"/>
              </w:rPr>
            </w:pPr>
            <w:r>
              <w:rPr>
                <w:rFonts w:ascii="Arial" w:hint="eastAsia"/>
                <w:b/>
                <w:sz w:val="32"/>
                <w:szCs w:val="32"/>
              </w:rPr>
              <w:t>杭州</w:t>
            </w:r>
            <w:r w:rsidR="001A66AD">
              <w:rPr>
                <w:rFonts w:ascii="Arial" w:hint="eastAsia"/>
                <w:b/>
                <w:sz w:val="32"/>
                <w:szCs w:val="32"/>
              </w:rPr>
              <w:t>小形科技</w:t>
            </w:r>
            <w:r w:rsidR="00E419D0" w:rsidRPr="00BA45C6">
              <w:rPr>
                <w:rFonts w:ascii="Arial" w:hint="eastAsia"/>
                <w:b/>
                <w:sz w:val="32"/>
                <w:szCs w:val="32"/>
              </w:rPr>
              <w:t>有限公司</w:t>
            </w:r>
          </w:p>
        </w:tc>
      </w:tr>
      <w:tr w:rsidR="00D73BF4" w:rsidRPr="00BA45C6" w14:paraId="0A3BC50E" w14:textId="77777777" w:rsidTr="001A66AD">
        <w:trPr>
          <w:trHeight w:val="422"/>
          <w:jc w:val="center"/>
        </w:trPr>
        <w:tc>
          <w:tcPr>
            <w:tcW w:w="1340" w:type="dxa"/>
            <w:vAlign w:val="center"/>
          </w:tcPr>
          <w:p w14:paraId="36D3556F" w14:textId="77777777" w:rsidR="00D73BF4" w:rsidRPr="00BA45C6" w:rsidRDefault="00D73BF4">
            <w:pPr>
              <w:jc w:val="center"/>
              <w:rPr>
                <w:rFonts w:ascii="Arial" w:hAnsi="Arial"/>
                <w:b/>
              </w:rPr>
            </w:pPr>
            <w:r w:rsidRPr="00BA45C6">
              <w:rPr>
                <w:rFonts w:ascii="Arial" w:hAnsi="宋体" w:hint="eastAsia"/>
                <w:b/>
              </w:rPr>
              <w:t>编制</w:t>
            </w:r>
          </w:p>
        </w:tc>
        <w:tc>
          <w:tcPr>
            <w:tcW w:w="2126" w:type="dxa"/>
            <w:vAlign w:val="center"/>
          </w:tcPr>
          <w:p w14:paraId="64814855" w14:textId="10A4A937" w:rsidR="00D73BF4" w:rsidRPr="00BA45C6" w:rsidRDefault="00353498">
            <w:pPr>
              <w:jc w:val="center"/>
              <w:rPr>
                <w:rFonts w:ascii="Arial" w:hAnsi="Arial"/>
                <w:b/>
              </w:rPr>
            </w:pPr>
            <w:r>
              <w:rPr>
                <w:rFonts w:ascii="Arial" w:hAnsi="Arial" w:hint="eastAsia"/>
                <w:b/>
              </w:rPr>
              <w:t>滕国栋</w:t>
            </w:r>
          </w:p>
        </w:tc>
        <w:tc>
          <w:tcPr>
            <w:tcW w:w="2058" w:type="dxa"/>
            <w:vAlign w:val="center"/>
          </w:tcPr>
          <w:p w14:paraId="4EC0C9E2" w14:textId="77777777" w:rsidR="00D73BF4" w:rsidRDefault="00D73BF4" w:rsidP="007C07E3">
            <w:pPr>
              <w:jc w:val="center"/>
              <w:rPr>
                <w:rFonts w:ascii="宋体" w:hAnsi="宋体"/>
                <w:b/>
              </w:rPr>
            </w:pPr>
            <w:r>
              <w:rPr>
                <w:rFonts w:ascii="宋体" w:hAnsi="宋体" w:hint="eastAsia"/>
                <w:b/>
              </w:rPr>
              <w:t>保密级别</w:t>
            </w:r>
          </w:p>
        </w:tc>
        <w:tc>
          <w:tcPr>
            <w:tcW w:w="3673" w:type="dxa"/>
            <w:vAlign w:val="center"/>
          </w:tcPr>
          <w:p w14:paraId="550DB73F" w14:textId="6A3D4A66" w:rsidR="00D73BF4" w:rsidRDefault="00D73BF4" w:rsidP="007C07E3">
            <w:pPr>
              <w:jc w:val="center"/>
              <w:rPr>
                <w:rFonts w:ascii="宋体" w:hAnsi="宋体"/>
                <w:b/>
              </w:rPr>
            </w:pPr>
            <w:r>
              <w:rPr>
                <w:rFonts w:ascii="宋体" w:hAnsi="宋体" w:hint="eastAsia"/>
                <w:b/>
              </w:rPr>
              <w:t>普通（</w:t>
            </w:r>
            <w:r w:rsidR="00AF7A98">
              <w:rPr>
                <w:rFonts w:ascii="宋体" w:hAnsi="宋体" w:hint="eastAsia"/>
                <w:b/>
              </w:rPr>
              <w:t>√</w:t>
            </w:r>
            <w:r>
              <w:rPr>
                <w:rFonts w:ascii="宋体" w:hAnsi="宋体" w:hint="eastAsia"/>
                <w:b/>
              </w:rPr>
              <w:t>） 机密（） 绝密（）</w:t>
            </w:r>
          </w:p>
        </w:tc>
      </w:tr>
      <w:tr w:rsidR="00D73BF4" w:rsidRPr="00BA45C6" w14:paraId="4EBA400B" w14:textId="77777777" w:rsidTr="001A66AD">
        <w:trPr>
          <w:trHeight w:val="464"/>
          <w:jc w:val="center"/>
        </w:trPr>
        <w:tc>
          <w:tcPr>
            <w:tcW w:w="1340" w:type="dxa"/>
            <w:vAlign w:val="center"/>
          </w:tcPr>
          <w:p w14:paraId="32036368" w14:textId="77777777" w:rsidR="00D73BF4" w:rsidRPr="00BA45C6" w:rsidRDefault="00D73BF4">
            <w:pPr>
              <w:jc w:val="center"/>
              <w:rPr>
                <w:rFonts w:ascii="Arial" w:hAnsi="Arial"/>
                <w:b/>
              </w:rPr>
            </w:pPr>
            <w:r w:rsidRPr="00BA45C6">
              <w:rPr>
                <w:rFonts w:ascii="Arial" w:hAnsi="宋体" w:hint="eastAsia"/>
                <w:b/>
              </w:rPr>
              <w:t>审核</w:t>
            </w:r>
          </w:p>
        </w:tc>
        <w:tc>
          <w:tcPr>
            <w:tcW w:w="2126" w:type="dxa"/>
            <w:vAlign w:val="center"/>
          </w:tcPr>
          <w:p w14:paraId="470964E6" w14:textId="16FCD7EF" w:rsidR="00D73BF4" w:rsidRPr="00BA45C6" w:rsidRDefault="009B75D5" w:rsidP="0059227A">
            <w:pPr>
              <w:jc w:val="center"/>
              <w:rPr>
                <w:rFonts w:ascii="Arial" w:hAnsi="Arial"/>
                <w:b/>
              </w:rPr>
            </w:pPr>
            <w:r>
              <w:rPr>
                <w:rFonts w:ascii="Arial" w:hAnsi="Arial" w:hint="eastAsia"/>
                <w:b/>
              </w:rPr>
              <w:t>NA</w:t>
            </w:r>
          </w:p>
        </w:tc>
        <w:tc>
          <w:tcPr>
            <w:tcW w:w="2058" w:type="dxa"/>
            <w:vAlign w:val="center"/>
          </w:tcPr>
          <w:p w14:paraId="4E709668" w14:textId="77777777" w:rsidR="00D73BF4" w:rsidRDefault="00D73BF4" w:rsidP="007C07E3">
            <w:pPr>
              <w:jc w:val="center"/>
              <w:rPr>
                <w:rFonts w:ascii="宋体" w:hAnsi="宋体"/>
                <w:b/>
              </w:rPr>
            </w:pPr>
            <w:r>
              <w:rPr>
                <w:rFonts w:ascii="宋体" w:hAnsi="宋体" w:hint="eastAsia"/>
                <w:b/>
              </w:rPr>
              <w:t>保存期限</w:t>
            </w:r>
          </w:p>
        </w:tc>
        <w:tc>
          <w:tcPr>
            <w:tcW w:w="3673" w:type="dxa"/>
            <w:vAlign w:val="center"/>
          </w:tcPr>
          <w:p w14:paraId="5046FF3A" w14:textId="77777777" w:rsidR="00D73BF4" w:rsidRDefault="00D73BF4" w:rsidP="007C07E3">
            <w:pPr>
              <w:jc w:val="center"/>
              <w:rPr>
                <w:rFonts w:ascii="宋体" w:hAnsi="宋体"/>
                <w:b/>
              </w:rPr>
            </w:pPr>
            <w:r>
              <w:rPr>
                <w:rFonts w:ascii="宋体" w:hAnsi="宋体" w:hint="eastAsia"/>
                <w:b/>
              </w:rPr>
              <w:t>短期（） 长期（√） 永久（）</w:t>
            </w:r>
          </w:p>
        </w:tc>
      </w:tr>
      <w:tr w:rsidR="00D73BF4" w:rsidRPr="00BA45C6" w14:paraId="4778D112" w14:textId="77777777" w:rsidTr="001A66AD">
        <w:trPr>
          <w:trHeight w:val="464"/>
          <w:jc w:val="center"/>
        </w:trPr>
        <w:tc>
          <w:tcPr>
            <w:tcW w:w="1340" w:type="dxa"/>
            <w:vAlign w:val="center"/>
          </w:tcPr>
          <w:p w14:paraId="5A37B605" w14:textId="77777777" w:rsidR="00D73BF4" w:rsidRPr="00BA45C6" w:rsidRDefault="00D73BF4">
            <w:pPr>
              <w:jc w:val="center"/>
              <w:rPr>
                <w:rFonts w:ascii="Arial" w:hAnsi="Arial"/>
                <w:b/>
              </w:rPr>
            </w:pPr>
            <w:r w:rsidRPr="00BA45C6">
              <w:rPr>
                <w:rFonts w:ascii="Arial" w:hAnsi="宋体" w:hint="eastAsia"/>
                <w:b/>
              </w:rPr>
              <w:t>批准</w:t>
            </w:r>
          </w:p>
        </w:tc>
        <w:tc>
          <w:tcPr>
            <w:tcW w:w="2126" w:type="dxa"/>
            <w:vAlign w:val="center"/>
          </w:tcPr>
          <w:p w14:paraId="264EB75C" w14:textId="0311EA95" w:rsidR="00D73BF4" w:rsidRPr="00BA45C6" w:rsidRDefault="009B75D5" w:rsidP="0059227A">
            <w:pPr>
              <w:jc w:val="center"/>
              <w:rPr>
                <w:rFonts w:ascii="Arial" w:hAnsi="Arial"/>
                <w:b/>
              </w:rPr>
            </w:pPr>
            <w:r>
              <w:rPr>
                <w:rFonts w:ascii="Arial" w:hAnsi="Arial" w:hint="eastAsia"/>
                <w:b/>
              </w:rPr>
              <w:t>NA</w:t>
            </w:r>
          </w:p>
        </w:tc>
        <w:tc>
          <w:tcPr>
            <w:tcW w:w="2058" w:type="dxa"/>
            <w:vAlign w:val="center"/>
          </w:tcPr>
          <w:p w14:paraId="34DCFA39" w14:textId="77777777" w:rsidR="00D73BF4" w:rsidRPr="00BA45C6" w:rsidRDefault="00D73BF4">
            <w:pPr>
              <w:jc w:val="center"/>
              <w:rPr>
                <w:rFonts w:ascii="Arial" w:hAnsi="Arial"/>
                <w:b/>
              </w:rPr>
            </w:pPr>
            <w:r w:rsidRPr="00BA45C6">
              <w:rPr>
                <w:rFonts w:ascii="Arial" w:hAnsi="宋体" w:hint="eastAsia"/>
                <w:b/>
              </w:rPr>
              <w:t>发布日期</w:t>
            </w:r>
          </w:p>
        </w:tc>
        <w:tc>
          <w:tcPr>
            <w:tcW w:w="3673" w:type="dxa"/>
            <w:vAlign w:val="center"/>
          </w:tcPr>
          <w:p w14:paraId="1C782038" w14:textId="67B450C0" w:rsidR="00D73BF4" w:rsidRPr="00BA45C6" w:rsidRDefault="001A66AD" w:rsidP="00453E18">
            <w:pPr>
              <w:jc w:val="center"/>
              <w:rPr>
                <w:rFonts w:ascii="Arial" w:hAnsi="Arial"/>
                <w:b/>
              </w:rPr>
            </w:pPr>
            <w:r>
              <w:rPr>
                <w:rFonts w:ascii="Arial" w:hAnsi="Arial" w:hint="eastAsia"/>
                <w:b/>
              </w:rPr>
              <w:t>2</w:t>
            </w:r>
            <w:r>
              <w:rPr>
                <w:rFonts w:ascii="Arial" w:hAnsi="Arial"/>
                <w:b/>
              </w:rPr>
              <w:t>023-02-2</w:t>
            </w:r>
            <w:r w:rsidR="00260078">
              <w:rPr>
                <w:rFonts w:ascii="Arial" w:hAnsi="Arial"/>
                <w:b/>
              </w:rPr>
              <w:t>5</w:t>
            </w:r>
          </w:p>
        </w:tc>
      </w:tr>
      <w:tr w:rsidR="00D73BF4" w:rsidRPr="00BA45C6" w14:paraId="7DB24FE8" w14:textId="77777777" w:rsidTr="001A66AD">
        <w:trPr>
          <w:trHeight w:val="614"/>
          <w:jc w:val="center"/>
        </w:trPr>
        <w:tc>
          <w:tcPr>
            <w:tcW w:w="9197" w:type="dxa"/>
            <w:gridSpan w:val="4"/>
            <w:tcBorders>
              <w:bottom w:val="single" w:sz="4" w:space="0" w:color="auto"/>
            </w:tcBorders>
            <w:vAlign w:val="center"/>
          </w:tcPr>
          <w:p w14:paraId="00F97962" w14:textId="77777777" w:rsidR="00D73BF4" w:rsidRPr="00BA45C6" w:rsidRDefault="00D73BF4">
            <w:pPr>
              <w:jc w:val="center"/>
              <w:rPr>
                <w:rFonts w:ascii="Arial" w:hAnsi="Arial"/>
                <w:b/>
              </w:rPr>
            </w:pPr>
            <w:r w:rsidRPr="00BA45C6">
              <w:rPr>
                <w:rFonts w:ascii="Arial" w:hAnsi="宋体" w:hint="eastAsia"/>
                <w:b/>
              </w:rPr>
              <w:t>本文件版权属于本公司所有，未经许可，不得复制引用</w:t>
            </w:r>
          </w:p>
        </w:tc>
      </w:tr>
    </w:tbl>
    <w:p w14:paraId="3CB07709" w14:textId="77777777" w:rsidR="00E419D0" w:rsidRPr="00BA45C6" w:rsidRDefault="00E419D0">
      <w:pPr>
        <w:pStyle w:val="ab"/>
        <w:tabs>
          <w:tab w:val="left" w:pos="2976"/>
          <w:tab w:val="center" w:pos="4156"/>
        </w:tabs>
        <w:rPr>
          <w:rFonts w:ascii="Arial" w:eastAsia="宋体" w:hAnsi="Arial"/>
          <w:sz w:val="30"/>
          <w:szCs w:val="30"/>
        </w:rPr>
        <w:sectPr w:rsidR="00E419D0" w:rsidRPr="00BA45C6">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992" w:gutter="0"/>
          <w:pgNumType w:start="0"/>
          <w:cols w:space="720"/>
          <w:titlePg/>
          <w:docGrid w:type="lines" w:linePitch="312"/>
        </w:sectPr>
      </w:pPr>
    </w:p>
    <w:p w14:paraId="58D36E1B" w14:textId="77777777" w:rsidR="00E419D0" w:rsidRPr="00D83CE8" w:rsidRDefault="00E419D0" w:rsidP="00D83CE8">
      <w:pPr>
        <w:pStyle w:val="ac"/>
        <w:rPr>
          <w:rFonts w:ascii="Arial" w:eastAsia="宋体" w:hAnsi="Arial"/>
          <w:sz w:val="30"/>
          <w:szCs w:val="30"/>
        </w:rPr>
      </w:pPr>
      <w:r w:rsidRPr="00BA45C6">
        <w:rPr>
          <w:rFonts w:ascii="Arial" w:eastAsia="宋体" w:hAnsi="宋体" w:hint="eastAsia"/>
          <w:sz w:val="30"/>
          <w:szCs w:val="30"/>
        </w:rPr>
        <w:lastRenderedPageBreak/>
        <w:t>文档修改记录</w:t>
      </w:r>
    </w:p>
    <w:tbl>
      <w:tblPr>
        <w:tblW w:w="852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04"/>
        <w:gridCol w:w="1559"/>
        <w:gridCol w:w="4633"/>
        <w:gridCol w:w="1232"/>
      </w:tblGrid>
      <w:tr w:rsidR="00E419D0" w:rsidRPr="00BA45C6" w14:paraId="50FD74ED" w14:textId="77777777" w:rsidTr="006856E7">
        <w:trPr>
          <w:trHeight w:val="624"/>
          <w:jc w:val="center"/>
        </w:trPr>
        <w:tc>
          <w:tcPr>
            <w:tcW w:w="1104" w:type="dxa"/>
            <w:vAlign w:val="center"/>
          </w:tcPr>
          <w:p w14:paraId="4233F9D8" w14:textId="77777777" w:rsidR="00E419D0" w:rsidRPr="00BA45C6" w:rsidRDefault="00E419D0">
            <w:pPr>
              <w:tabs>
                <w:tab w:val="center" w:pos="988"/>
              </w:tabs>
              <w:jc w:val="center"/>
              <w:rPr>
                <w:rFonts w:ascii="Arial" w:hAnsi="Arial"/>
                <w:sz w:val="28"/>
                <w:szCs w:val="28"/>
              </w:rPr>
            </w:pPr>
            <w:r w:rsidRPr="00BA45C6">
              <w:rPr>
                <w:rFonts w:ascii="Arial" w:hAnsi="宋体" w:hint="eastAsia"/>
                <w:sz w:val="28"/>
                <w:szCs w:val="28"/>
              </w:rPr>
              <w:t>版本</w:t>
            </w:r>
          </w:p>
        </w:tc>
        <w:tc>
          <w:tcPr>
            <w:tcW w:w="1559" w:type="dxa"/>
            <w:vAlign w:val="center"/>
          </w:tcPr>
          <w:p w14:paraId="5F04ACDB" w14:textId="77777777" w:rsidR="00E419D0" w:rsidRPr="00BA45C6" w:rsidRDefault="00E419D0">
            <w:pPr>
              <w:jc w:val="center"/>
              <w:rPr>
                <w:rFonts w:ascii="Arial" w:hAnsi="Arial"/>
                <w:sz w:val="28"/>
                <w:szCs w:val="28"/>
              </w:rPr>
            </w:pPr>
            <w:r w:rsidRPr="00BA45C6">
              <w:rPr>
                <w:rFonts w:ascii="Arial" w:hAnsi="宋体" w:hint="eastAsia"/>
                <w:sz w:val="28"/>
                <w:szCs w:val="28"/>
              </w:rPr>
              <w:t>日期</w:t>
            </w:r>
          </w:p>
        </w:tc>
        <w:tc>
          <w:tcPr>
            <w:tcW w:w="4633" w:type="dxa"/>
            <w:vAlign w:val="center"/>
          </w:tcPr>
          <w:p w14:paraId="51684225" w14:textId="77777777" w:rsidR="00E419D0" w:rsidRPr="00BA45C6" w:rsidRDefault="00E419D0">
            <w:pPr>
              <w:jc w:val="center"/>
              <w:rPr>
                <w:rFonts w:ascii="Arial" w:hAnsi="Arial"/>
                <w:sz w:val="28"/>
                <w:szCs w:val="28"/>
              </w:rPr>
            </w:pPr>
            <w:r w:rsidRPr="00BA45C6">
              <w:rPr>
                <w:rFonts w:ascii="Arial" w:hAnsi="宋体" w:hint="eastAsia"/>
                <w:sz w:val="28"/>
                <w:szCs w:val="28"/>
              </w:rPr>
              <w:t>修改内容</w:t>
            </w:r>
          </w:p>
        </w:tc>
        <w:tc>
          <w:tcPr>
            <w:tcW w:w="1232" w:type="dxa"/>
            <w:vAlign w:val="center"/>
          </w:tcPr>
          <w:p w14:paraId="27BE778F" w14:textId="77777777" w:rsidR="00E419D0" w:rsidRPr="00BA45C6" w:rsidRDefault="00E419D0">
            <w:pPr>
              <w:jc w:val="center"/>
              <w:rPr>
                <w:rFonts w:ascii="Arial" w:hAnsi="Arial"/>
                <w:sz w:val="28"/>
                <w:szCs w:val="28"/>
              </w:rPr>
            </w:pPr>
            <w:r w:rsidRPr="00BA45C6">
              <w:rPr>
                <w:rFonts w:ascii="Arial" w:hAnsi="宋体" w:hint="eastAsia"/>
                <w:sz w:val="28"/>
                <w:szCs w:val="28"/>
              </w:rPr>
              <w:t>修改人</w:t>
            </w:r>
          </w:p>
        </w:tc>
      </w:tr>
      <w:tr w:rsidR="00E419D0" w:rsidRPr="001A66AD" w14:paraId="6182E831" w14:textId="77777777" w:rsidTr="006856E7">
        <w:trPr>
          <w:trHeight w:val="624"/>
          <w:jc w:val="center"/>
        </w:trPr>
        <w:tc>
          <w:tcPr>
            <w:tcW w:w="1104" w:type="dxa"/>
            <w:vAlign w:val="center"/>
          </w:tcPr>
          <w:p w14:paraId="267B88FB" w14:textId="77777777" w:rsidR="00E419D0" w:rsidRPr="001A66AD" w:rsidRDefault="005B5FD7" w:rsidP="0059227A">
            <w:pPr>
              <w:jc w:val="center"/>
              <w:rPr>
                <w:rFonts w:ascii="Arial" w:hAnsi="Arial"/>
                <w:bCs/>
                <w:iCs/>
                <w:szCs w:val="24"/>
              </w:rPr>
            </w:pPr>
            <w:r w:rsidRPr="001A66AD">
              <w:rPr>
                <w:rFonts w:ascii="Arial" w:hAnsi="Arial" w:hint="eastAsia"/>
                <w:bCs/>
                <w:iCs/>
                <w:szCs w:val="24"/>
              </w:rPr>
              <w:t>V0.0.1</w:t>
            </w:r>
          </w:p>
        </w:tc>
        <w:tc>
          <w:tcPr>
            <w:tcW w:w="1559" w:type="dxa"/>
            <w:vAlign w:val="center"/>
          </w:tcPr>
          <w:p w14:paraId="6C42D9B3" w14:textId="67575DC2" w:rsidR="00E419D0" w:rsidRPr="001A66AD" w:rsidRDefault="005B5FD7" w:rsidP="00A63A18">
            <w:pPr>
              <w:jc w:val="center"/>
              <w:rPr>
                <w:rFonts w:ascii="Arial" w:hAnsi="Arial"/>
                <w:bCs/>
                <w:iCs/>
                <w:szCs w:val="24"/>
              </w:rPr>
            </w:pPr>
            <w:r w:rsidRPr="001A66AD">
              <w:rPr>
                <w:rFonts w:ascii="Arial" w:hAnsi="Arial" w:hint="eastAsia"/>
                <w:bCs/>
                <w:iCs/>
                <w:szCs w:val="24"/>
              </w:rPr>
              <w:t>20</w:t>
            </w:r>
            <w:r w:rsidR="001A66AD" w:rsidRPr="001A66AD">
              <w:rPr>
                <w:rFonts w:ascii="Arial" w:hAnsi="Arial"/>
                <w:bCs/>
                <w:iCs/>
                <w:szCs w:val="24"/>
              </w:rPr>
              <w:t>23</w:t>
            </w:r>
            <w:r w:rsidRPr="001A66AD">
              <w:rPr>
                <w:rFonts w:ascii="Arial" w:hAnsi="Arial" w:hint="eastAsia"/>
                <w:bCs/>
                <w:iCs/>
                <w:szCs w:val="24"/>
              </w:rPr>
              <w:t>-</w:t>
            </w:r>
            <w:r w:rsidR="001A66AD" w:rsidRPr="001A66AD">
              <w:rPr>
                <w:rFonts w:ascii="Arial" w:hAnsi="Arial"/>
                <w:bCs/>
                <w:iCs/>
                <w:szCs w:val="24"/>
              </w:rPr>
              <w:t>2</w:t>
            </w:r>
            <w:r w:rsidRPr="001A66AD">
              <w:rPr>
                <w:rFonts w:ascii="Arial" w:hAnsi="Arial" w:hint="eastAsia"/>
                <w:bCs/>
                <w:iCs/>
                <w:szCs w:val="24"/>
              </w:rPr>
              <w:t>-</w:t>
            </w:r>
            <w:r w:rsidR="001A66AD" w:rsidRPr="001A66AD">
              <w:rPr>
                <w:rFonts w:ascii="Arial" w:hAnsi="Arial"/>
                <w:bCs/>
                <w:iCs/>
                <w:szCs w:val="24"/>
              </w:rPr>
              <w:t>2</w:t>
            </w:r>
            <w:r w:rsidR="00260078">
              <w:rPr>
                <w:rFonts w:ascii="Arial" w:hAnsi="Arial"/>
                <w:bCs/>
                <w:iCs/>
                <w:szCs w:val="24"/>
              </w:rPr>
              <w:t>5</w:t>
            </w:r>
          </w:p>
        </w:tc>
        <w:tc>
          <w:tcPr>
            <w:tcW w:w="4633" w:type="dxa"/>
            <w:vAlign w:val="center"/>
          </w:tcPr>
          <w:p w14:paraId="5BA6A408" w14:textId="7C4795ED" w:rsidR="00FA58F3" w:rsidRPr="001A66AD" w:rsidRDefault="005B5FD7">
            <w:pPr>
              <w:rPr>
                <w:rFonts w:ascii="Arial" w:hAnsi="Arial"/>
                <w:iCs/>
              </w:rPr>
            </w:pPr>
            <w:r w:rsidRPr="001A66AD">
              <w:rPr>
                <w:rFonts w:ascii="Arial" w:hAnsi="Arial" w:hint="eastAsia"/>
                <w:iCs/>
              </w:rPr>
              <w:t>新建文件</w:t>
            </w:r>
          </w:p>
        </w:tc>
        <w:tc>
          <w:tcPr>
            <w:tcW w:w="1232" w:type="dxa"/>
            <w:vAlign w:val="center"/>
          </w:tcPr>
          <w:p w14:paraId="22EFB86D" w14:textId="2B8D406B" w:rsidR="00E419D0" w:rsidRPr="001A66AD" w:rsidRDefault="001A66AD">
            <w:pPr>
              <w:jc w:val="center"/>
              <w:rPr>
                <w:rFonts w:ascii="Arial" w:hAnsi="Arial"/>
                <w:bCs/>
                <w:iCs/>
                <w:szCs w:val="24"/>
              </w:rPr>
            </w:pPr>
            <w:r w:rsidRPr="001A66AD">
              <w:rPr>
                <w:rFonts w:ascii="Arial" w:hAnsi="Arial" w:hint="eastAsia"/>
                <w:bCs/>
                <w:iCs/>
                <w:szCs w:val="24"/>
              </w:rPr>
              <w:t>滕国栋</w:t>
            </w:r>
          </w:p>
        </w:tc>
      </w:tr>
      <w:tr w:rsidR="00E419D0" w:rsidRPr="00BA45C6" w14:paraId="6CAD1BB4" w14:textId="77777777" w:rsidTr="006856E7">
        <w:trPr>
          <w:trHeight w:val="635"/>
          <w:jc w:val="center"/>
        </w:trPr>
        <w:tc>
          <w:tcPr>
            <w:tcW w:w="1104" w:type="dxa"/>
            <w:vAlign w:val="center"/>
          </w:tcPr>
          <w:p w14:paraId="76127B49" w14:textId="77777777" w:rsidR="00E419D0" w:rsidRPr="00BA45C6" w:rsidRDefault="00E419D0">
            <w:pPr>
              <w:jc w:val="center"/>
              <w:rPr>
                <w:rFonts w:ascii="Arial" w:hAnsi="Arial"/>
                <w:bCs/>
                <w:szCs w:val="24"/>
              </w:rPr>
            </w:pPr>
            <w:bookmarkStart w:id="0" w:name="_Hlk289505953"/>
          </w:p>
        </w:tc>
        <w:tc>
          <w:tcPr>
            <w:tcW w:w="1559" w:type="dxa"/>
            <w:vAlign w:val="center"/>
          </w:tcPr>
          <w:p w14:paraId="3E109768" w14:textId="77777777" w:rsidR="00E419D0" w:rsidRPr="00BA45C6" w:rsidRDefault="00E419D0">
            <w:pPr>
              <w:jc w:val="center"/>
              <w:rPr>
                <w:rFonts w:ascii="Arial" w:hAnsi="Arial"/>
                <w:bCs/>
                <w:szCs w:val="24"/>
              </w:rPr>
            </w:pPr>
          </w:p>
        </w:tc>
        <w:tc>
          <w:tcPr>
            <w:tcW w:w="4633" w:type="dxa"/>
            <w:vAlign w:val="center"/>
          </w:tcPr>
          <w:p w14:paraId="1D8D3C3D" w14:textId="77777777" w:rsidR="00E419D0" w:rsidRPr="00BA45C6" w:rsidRDefault="00E419D0">
            <w:pPr>
              <w:rPr>
                <w:rFonts w:ascii="Arial" w:hAnsi="Arial"/>
              </w:rPr>
            </w:pPr>
          </w:p>
        </w:tc>
        <w:tc>
          <w:tcPr>
            <w:tcW w:w="1232" w:type="dxa"/>
            <w:vAlign w:val="center"/>
          </w:tcPr>
          <w:p w14:paraId="4E4CA043" w14:textId="77777777" w:rsidR="00E419D0" w:rsidRPr="00BA45C6" w:rsidRDefault="00E419D0">
            <w:pPr>
              <w:jc w:val="center"/>
              <w:rPr>
                <w:rFonts w:ascii="Arial" w:hAnsi="Arial"/>
                <w:bCs/>
                <w:szCs w:val="24"/>
              </w:rPr>
            </w:pPr>
          </w:p>
        </w:tc>
        <w:bookmarkEnd w:id="0"/>
      </w:tr>
      <w:tr w:rsidR="00E419D0" w:rsidRPr="00BA45C6" w14:paraId="5B4CAC36" w14:textId="77777777" w:rsidTr="006856E7">
        <w:trPr>
          <w:trHeight w:val="624"/>
          <w:jc w:val="center"/>
        </w:trPr>
        <w:tc>
          <w:tcPr>
            <w:tcW w:w="1104" w:type="dxa"/>
            <w:vAlign w:val="center"/>
          </w:tcPr>
          <w:p w14:paraId="480CC1C6" w14:textId="77777777" w:rsidR="00E419D0" w:rsidRPr="00BA45C6" w:rsidRDefault="00E419D0">
            <w:pPr>
              <w:jc w:val="center"/>
              <w:rPr>
                <w:rFonts w:ascii="Arial" w:hAnsi="Arial"/>
                <w:bCs/>
                <w:szCs w:val="24"/>
              </w:rPr>
            </w:pPr>
          </w:p>
        </w:tc>
        <w:tc>
          <w:tcPr>
            <w:tcW w:w="1559" w:type="dxa"/>
            <w:vAlign w:val="center"/>
          </w:tcPr>
          <w:p w14:paraId="2C72ACA9" w14:textId="77777777" w:rsidR="00E419D0" w:rsidRPr="00BA45C6" w:rsidRDefault="00E419D0">
            <w:pPr>
              <w:jc w:val="center"/>
              <w:rPr>
                <w:rFonts w:ascii="Arial" w:hAnsi="Arial"/>
                <w:bCs/>
                <w:szCs w:val="24"/>
              </w:rPr>
            </w:pPr>
          </w:p>
        </w:tc>
        <w:tc>
          <w:tcPr>
            <w:tcW w:w="4633" w:type="dxa"/>
            <w:vAlign w:val="center"/>
          </w:tcPr>
          <w:p w14:paraId="4656A02B" w14:textId="77777777" w:rsidR="00E419D0" w:rsidRPr="00BA45C6" w:rsidRDefault="00E419D0">
            <w:pPr>
              <w:rPr>
                <w:rFonts w:ascii="Arial" w:hAnsi="Arial"/>
                <w:bCs/>
                <w:szCs w:val="24"/>
              </w:rPr>
            </w:pPr>
          </w:p>
        </w:tc>
        <w:tc>
          <w:tcPr>
            <w:tcW w:w="1232" w:type="dxa"/>
            <w:vAlign w:val="center"/>
          </w:tcPr>
          <w:p w14:paraId="044B641F" w14:textId="77777777" w:rsidR="00E419D0" w:rsidRPr="00BA45C6" w:rsidRDefault="00E419D0">
            <w:pPr>
              <w:jc w:val="center"/>
              <w:rPr>
                <w:rFonts w:ascii="Arial" w:hAnsi="Arial"/>
                <w:bCs/>
                <w:szCs w:val="24"/>
              </w:rPr>
            </w:pPr>
          </w:p>
        </w:tc>
      </w:tr>
      <w:tr w:rsidR="00E419D0" w:rsidRPr="00BA45C6" w14:paraId="1CDCD7A2" w14:textId="77777777" w:rsidTr="006856E7">
        <w:trPr>
          <w:trHeight w:val="635"/>
          <w:jc w:val="center"/>
        </w:trPr>
        <w:tc>
          <w:tcPr>
            <w:tcW w:w="1104" w:type="dxa"/>
            <w:vAlign w:val="center"/>
          </w:tcPr>
          <w:p w14:paraId="2777813D" w14:textId="77777777" w:rsidR="00E419D0" w:rsidRPr="00BA45C6" w:rsidRDefault="00E419D0">
            <w:pPr>
              <w:jc w:val="center"/>
              <w:rPr>
                <w:rFonts w:ascii="Arial" w:hAnsi="Arial"/>
                <w:bCs/>
                <w:szCs w:val="24"/>
              </w:rPr>
            </w:pPr>
          </w:p>
        </w:tc>
        <w:tc>
          <w:tcPr>
            <w:tcW w:w="1559" w:type="dxa"/>
            <w:vAlign w:val="center"/>
          </w:tcPr>
          <w:p w14:paraId="2EA5D109" w14:textId="77777777" w:rsidR="00E419D0" w:rsidRPr="00BA45C6" w:rsidRDefault="00E419D0">
            <w:pPr>
              <w:jc w:val="center"/>
              <w:rPr>
                <w:rFonts w:ascii="Arial" w:hAnsi="Arial"/>
                <w:bCs/>
                <w:szCs w:val="24"/>
              </w:rPr>
            </w:pPr>
          </w:p>
        </w:tc>
        <w:tc>
          <w:tcPr>
            <w:tcW w:w="4633" w:type="dxa"/>
            <w:vAlign w:val="center"/>
          </w:tcPr>
          <w:p w14:paraId="2A5111E0" w14:textId="77777777" w:rsidR="00E419D0" w:rsidRPr="00BA45C6" w:rsidRDefault="00E419D0">
            <w:pPr>
              <w:rPr>
                <w:rFonts w:ascii="Arial" w:hAnsi="Arial"/>
              </w:rPr>
            </w:pPr>
          </w:p>
        </w:tc>
        <w:tc>
          <w:tcPr>
            <w:tcW w:w="1232" w:type="dxa"/>
            <w:vAlign w:val="center"/>
          </w:tcPr>
          <w:p w14:paraId="03277C6B" w14:textId="77777777" w:rsidR="00E419D0" w:rsidRPr="00BA45C6" w:rsidRDefault="00E419D0">
            <w:pPr>
              <w:jc w:val="center"/>
              <w:rPr>
                <w:rFonts w:ascii="Arial" w:hAnsi="Arial"/>
                <w:bCs/>
                <w:szCs w:val="24"/>
              </w:rPr>
            </w:pPr>
          </w:p>
        </w:tc>
      </w:tr>
      <w:tr w:rsidR="00E419D0" w:rsidRPr="00BA45C6" w14:paraId="24624A90" w14:textId="77777777" w:rsidTr="006856E7">
        <w:trPr>
          <w:trHeight w:val="624"/>
          <w:jc w:val="center"/>
        </w:trPr>
        <w:tc>
          <w:tcPr>
            <w:tcW w:w="1104" w:type="dxa"/>
            <w:vAlign w:val="center"/>
          </w:tcPr>
          <w:p w14:paraId="5F49359F" w14:textId="77777777" w:rsidR="00E419D0" w:rsidRPr="00BA45C6" w:rsidRDefault="00E419D0">
            <w:pPr>
              <w:jc w:val="center"/>
              <w:rPr>
                <w:rFonts w:ascii="Arial" w:hAnsi="Arial"/>
                <w:bCs/>
                <w:szCs w:val="24"/>
              </w:rPr>
            </w:pPr>
          </w:p>
        </w:tc>
        <w:tc>
          <w:tcPr>
            <w:tcW w:w="1559" w:type="dxa"/>
            <w:vAlign w:val="center"/>
          </w:tcPr>
          <w:p w14:paraId="169B0874" w14:textId="77777777" w:rsidR="00E419D0" w:rsidRPr="00BA45C6" w:rsidRDefault="00E419D0">
            <w:pPr>
              <w:jc w:val="center"/>
              <w:rPr>
                <w:rFonts w:ascii="Arial" w:hAnsi="Arial"/>
                <w:bCs/>
                <w:szCs w:val="24"/>
              </w:rPr>
            </w:pPr>
          </w:p>
        </w:tc>
        <w:tc>
          <w:tcPr>
            <w:tcW w:w="4633" w:type="dxa"/>
            <w:vAlign w:val="center"/>
          </w:tcPr>
          <w:p w14:paraId="54A00F00" w14:textId="77777777" w:rsidR="00E419D0" w:rsidRPr="00BA45C6" w:rsidRDefault="00E419D0">
            <w:pPr>
              <w:rPr>
                <w:rFonts w:ascii="Arial" w:hAnsi="Arial"/>
              </w:rPr>
            </w:pPr>
          </w:p>
        </w:tc>
        <w:tc>
          <w:tcPr>
            <w:tcW w:w="1232" w:type="dxa"/>
            <w:vAlign w:val="center"/>
          </w:tcPr>
          <w:p w14:paraId="1B6C4A12" w14:textId="77777777" w:rsidR="00E419D0" w:rsidRPr="00BA45C6" w:rsidRDefault="00E419D0">
            <w:pPr>
              <w:jc w:val="center"/>
              <w:rPr>
                <w:rFonts w:ascii="Arial" w:hAnsi="Arial"/>
                <w:bCs/>
                <w:szCs w:val="24"/>
              </w:rPr>
            </w:pPr>
          </w:p>
        </w:tc>
      </w:tr>
      <w:tr w:rsidR="00E419D0" w:rsidRPr="00BA45C6" w14:paraId="4D887387" w14:textId="77777777" w:rsidTr="006856E7">
        <w:trPr>
          <w:trHeight w:val="646"/>
          <w:jc w:val="center"/>
        </w:trPr>
        <w:tc>
          <w:tcPr>
            <w:tcW w:w="1104" w:type="dxa"/>
            <w:vAlign w:val="center"/>
          </w:tcPr>
          <w:p w14:paraId="69D34EBA" w14:textId="77777777" w:rsidR="00E419D0" w:rsidRPr="00BA45C6" w:rsidRDefault="00E419D0">
            <w:pPr>
              <w:jc w:val="center"/>
              <w:rPr>
                <w:rFonts w:ascii="Arial" w:hAnsi="Arial"/>
                <w:bCs/>
                <w:szCs w:val="24"/>
              </w:rPr>
            </w:pPr>
          </w:p>
        </w:tc>
        <w:tc>
          <w:tcPr>
            <w:tcW w:w="1559" w:type="dxa"/>
            <w:vAlign w:val="center"/>
          </w:tcPr>
          <w:p w14:paraId="6A801C4B" w14:textId="77777777" w:rsidR="00E419D0" w:rsidRPr="00BA45C6" w:rsidRDefault="00E419D0">
            <w:pPr>
              <w:jc w:val="center"/>
              <w:rPr>
                <w:rFonts w:ascii="Arial" w:hAnsi="Arial"/>
                <w:bCs/>
                <w:szCs w:val="24"/>
              </w:rPr>
            </w:pPr>
          </w:p>
        </w:tc>
        <w:tc>
          <w:tcPr>
            <w:tcW w:w="4633" w:type="dxa"/>
            <w:vAlign w:val="center"/>
          </w:tcPr>
          <w:p w14:paraId="4FCA6A92" w14:textId="77777777" w:rsidR="00E419D0" w:rsidRPr="00BA45C6" w:rsidRDefault="00E419D0">
            <w:pPr>
              <w:rPr>
                <w:rFonts w:ascii="Arial" w:hAnsi="Arial"/>
              </w:rPr>
            </w:pPr>
          </w:p>
        </w:tc>
        <w:tc>
          <w:tcPr>
            <w:tcW w:w="1232" w:type="dxa"/>
            <w:vAlign w:val="center"/>
          </w:tcPr>
          <w:p w14:paraId="23675083" w14:textId="77777777" w:rsidR="00E419D0" w:rsidRPr="00BA45C6" w:rsidRDefault="00E419D0">
            <w:pPr>
              <w:jc w:val="center"/>
              <w:rPr>
                <w:rFonts w:ascii="Arial" w:hAnsi="Arial"/>
                <w:bCs/>
                <w:szCs w:val="24"/>
              </w:rPr>
            </w:pPr>
          </w:p>
        </w:tc>
      </w:tr>
    </w:tbl>
    <w:p w14:paraId="06C4D5E4" w14:textId="77777777" w:rsidR="00E419D0" w:rsidRPr="00BA45C6" w:rsidRDefault="00E419D0">
      <w:pPr>
        <w:pStyle w:val="z-"/>
        <w:jc w:val="center"/>
        <w:outlineLvl w:val="0"/>
        <w:rPr>
          <w:rFonts w:ascii="Arial"/>
          <w:sz w:val="36"/>
          <w:szCs w:val="36"/>
        </w:rPr>
      </w:pPr>
      <w:r w:rsidRPr="00BA45C6">
        <w:rPr>
          <w:rFonts w:ascii="Arial"/>
        </w:rPr>
        <w:br w:type="page"/>
      </w:r>
      <w:bookmarkStart w:id="1" w:name="_Toc128240928"/>
      <w:r w:rsidRPr="00BA45C6">
        <w:rPr>
          <w:rFonts w:ascii="Arial" w:hint="eastAsia"/>
          <w:sz w:val="36"/>
          <w:szCs w:val="36"/>
        </w:rPr>
        <w:lastRenderedPageBreak/>
        <w:t>目录</w:t>
      </w:r>
      <w:bookmarkEnd w:id="1"/>
    </w:p>
    <w:p w14:paraId="13E02811" w14:textId="42C39408" w:rsidR="003F5194" w:rsidRDefault="00D80777">
      <w:pPr>
        <w:pStyle w:val="TOC1"/>
        <w:tabs>
          <w:tab w:val="right" w:leader="dot" w:pos="8296"/>
        </w:tabs>
        <w:rPr>
          <w:rFonts w:asciiTheme="minorHAnsi" w:eastAsiaTheme="minorEastAsia" w:hAnsiTheme="minorHAnsi" w:cstheme="minorBidi"/>
          <w:b w:val="0"/>
          <w:bCs w:val="0"/>
          <w:caps w:val="0"/>
          <w:noProof/>
          <w:sz w:val="21"/>
          <w:szCs w:val="24"/>
        </w:rPr>
      </w:pPr>
      <w:r>
        <w:rPr>
          <w:rFonts w:ascii="Arial" w:hAnsi="Arial"/>
          <w:b w:val="0"/>
          <w:bCs w:val="0"/>
          <w:caps w:val="0"/>
        </w:rPr>
        <w:fldChar w:fldCharType="begin"/>
      </w:r>
      <w:r>
        <w:rPr>
          <w:rFonts w:ascii="Arial" w:hAnsi="Arial"/>
          <w:b w:val="0"/>
          <w:bCs w:val="0"/>
          <w:caps w:val="0"/>
        </w:rPr>
        <w:instrText xml:space="preserve"> TOC \o "1-2" \h \z \u </w:instrText>
      </w:r>
      <w:r>
        <w:rPr>
          <w:rFonts w:ascii="Arial" w:hAnsi="Arial"/>
          <w:b w:val="0"/>
          <w:bCs w:val="0"/>
          <w:caps w:val="0"/>
        </w:rPr>
        <w:fldChar w:fldCharType="separate"/>
      </w:r>
      <w:hyperlink w:anchor="_Toc128240928" w:history="1">
        <w:r w:rsidR="003F5194" w:rsidRPr="000E38CF">
          <w:rPr>
            <w:rStyle w:val="a3"/>
            <w:rFonts w:ascii="Arial"/>
            <w:noProof/>
          </w:rPr>
          <w:t>目录</w:t>
        </w:r>
        <w:r w:rsidR="003F5194">
          <w:rPr>
            <w:noProof/>
            <w:webHidden/>
          </w:rPr>
          <w:tab/>
        </w:r>
        <w:r w:rsidR="003F5194">
          <w:rPr>
            <w:noProof/>
            <w:webHidden/>
          </w:rPr>
          <w:fldChar w:fldCharType="begin"/>
        </w:r>
        <w:r w:rsidR="003F5194">
          <w:rPr>
            <w:noProof/>
            <w:webHidden/>
          </w:rPr>
          <w:instrText xml:space="preserve"> PAGEREF _Toc128240928 \h </w:instrText>
        </w:r>
        <w:r w:rsidR="003F5194">
          <w:rPr>
            <w:noProof/>
            <w:webHidden/>
          </w:rPr>
        </w:r>
        <w:r w:rsidR="003F5194">
          <w:rPr>
            <w:noProof/>
            <w:webHidden/>
          </w:rPr>
          <w:fldChar w:fldCharType="separate"/>
        </w:r>
        <w:r w:rsidR="003F5194">
          <w:rPr>
            <w:noProof/>
            <w:webHidden/>
          </w:rPr>
          <w:t>ii</w:t>
        </w:r>
        <w:r w:rsidR="003F5194">
          <w:rPr>
            <w:noProof/>
            <w:webHidden/>
          </w:rPr>
          <w:fldChar w:fldCharType="end"/>
        </w:r>
      </w:hyperlink>
    </w:p>
    <w:p w14:paraId="196DC3C2" w14:textId="0CE09411" w:rsidR="003F5194" w:rsidRDefault="003F5194">
      <w:pPr>
        <w:pStyle w:val="TOC1"/>
        <w:tabs>
          <w:tab w:val="right" w:leader="dot" w:pos="8296"/>
        </w:tabs>
        <w:rPr>
          <w:rFonts w:asciiTheme="minorHAnsi" w:eastAsiaTheme="minorEastAsia" w:hAnsiTheme="minorHAnsi" w:cstheme="minorBidi"/>
          <w:b w:val="0"/>
          <w:bCs w:val="0"/>
          <w:caps w:val="0"/>
          <w:noProof/>
          <w:sz w:val="21"/>
          <w:szCs w:val="24"/>
        </w:rPr>
      </w:pPr>
      <w:hyperlink w:anchor="_Toc128240929" w:history="1">
        <w:r w:rsidRPr="000E38CF">
          <w:rPr>
            <w:rStyle w:val="a3"/>
            <w:rFonts w:ascii="Arial"/>
            <w:noProof/>
          </w:rPr>
          <w:t>图目录</w:t>
        </w:r>
        <w:r>
          <w:rPr>
            <w:noProof/>
            <w:webHidden/>
          </w:rPr>
          <w:tab/>
        </w:r>
        <w:r>
          <w:rPr>
            <w:noProof/>
            <w:webHidden/>
          </w:rPr>
          <w:fldChar w:fldCharType="begin"/>
        </w:r>
        <w:r>
          <w:rPr>
            <w:noProof/>
            <w:webHidden/>
          </w:rPr>
          <w:instrText xml:space="preserve"> PAGEREF _Toc128240929 \h </w:instrText>
        </w:r>
        <w:r>
          <w:rPr>
            <w:noProof/>
            <w:webHidden/>
          </w:rPr>
        </w:r>
        <w:r>
          <w:rPr>
            <w:noProof/>
            <w:webHidden/>
          </w:rPr>
          <w:fldChar w:fldCharType="separate"/>
        </w:r>
        <w:r>
          <w:rPr>
            <w:noProof/>
            <w:webHidden/>
          </w:rPr>
          <w:t>iv</w:t>
        </w:r>
        <w:r>
          <w:rPr>
            <w:noProof/>
            <w:webHidden/>
          </w:rPr>
          <w:fldChar w:fldCharType="end"/>
        </w:r>
      </w:hyperlink>
    </w:p>
    <w:p w14:paraId="22FBAA11" w14:textId="573A680A" w:rsidR="003F5194" w:rsidRDefault="003F5194">
      <w:pPr>
        <w:pStyle w:val="TOC1"/>
        <w:tabs>
          <w:tab w:val="right" w:leader="dot" w:pos="8296"/>
        </w:tabs>
        <w:rPr>
          <w:rFonts w:asciiTheme="minorHAnsi" w:eastAsiaTheme="minorEastAsia" w:hAnsiTheme="minorHAnsi" w:cstheme="minorBidi"/>
          <w:b w:val="0"/>
          <w:bCs w:val="0"/>
          <w:caps w:val="0"/>
          <w:noProof/>
          <w:sz w:val="21"/>
          <w:szCs w:val="24"/>
        </w:rPr>
      </w:pPr>
      <w:hyperlink w:anchor="_Toc128240930" w:history="1">
        <w:r w:rsidRPr="000E38CF">
          <w:rPr>
            <w:rStyle w:val="a3"/>
            <w:rFonts w:ascii="Arial"/>
            <w:noProof/>
          </w:rPr>
          <w:t>表目录</w:t>
        </w:r>
        <w:r>
          <w:rPr>
            <w:noProof/>
            <w:webHidden/>
          </w:rPr>
          <w:tab/>
        </w:r>
        <w:r>
          <w:rPr>
            <w:noProof/>
            <w:webHidden/>
          </w:rPr>
          <w:fldChar w:fldCharType="begin"/>
        </w:r>
        <w:r>
          <w:rPr>
            <w:noProof/>
            <w:webHidden/>
          </w:rPr>
          <w:instrText xml:space="preserve"> PAGEREF _Toc128240930 \h </w:instrText>
        </w:r>
        <w:r>
          <w:rPr>
            <w:noProof/>
            <w:webHidden/>
          </w:rPr>
        </w:r>
        <w:r>
          <w:rPr>
            <w:noProof/>
            <w:webHidden/>
          </w:rPr>
          <w:fldChar w:fldCharType="separate"/>
        </w:r>
        <w:r>
          <w:rPr>
            <w:noProof/>
            <w:webHidden/>
          </w:rPr>
          <w:t>v</w:t>
        </w:r>
        <w:r>
          <w:rPr>
            <w:noProof/>
            <w:webHidden/>
          </w:rPr>
          <w:fldChar w:fldCharType="end"/>
        </w:r>
      </w:hyperlink>
    </w:p>
    <w:p w14:paraId="2BB817AF" w14:textId="6F214F38" w:rsidR="003F5194" w:rsidRDefault="003F5194">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8240931" w:history="1">
        <w:r w:rsidRPr="000E38CF">
          <w:rPr>
            <w:rStyle w:val="a3"/>
            <w:rFonts w:ascii="Arial" w:hAnsi="Arial" w:cs="Arial"/>
            <w:noProof/>
          </w:rPr>
          <w:t>0</w:t>
        </w:r>
        <w:r>
          <w:rPr>
            <w:rFonts w:asciiTheme="minorHAnsi" w:eastAsiaTheme="minorEastAsia" w:hAnsiTheme="minorHAnsi" w:cstheme="minorBidi"/>
            <w:b w:val="0"/>
            <w:bCs w:val="0"/>
            <w:caps w:val="0"/>
            <w:noProof/>
            <w:sz w:val="21"/>
            <w:szCs w:val="24"/>
          </w:rPr>
          <w:tab/>
        </w:r>
        <w:r w:rsidRPr="000E38CF">
          <w:rPr>
            <w:rStyle w:val="a3"/>
            <w:rFonts w:ascii="Arial"/>
            <w:noProof/>
          </w:rPr>
          <w:t>文档介绍</w:t>
        </w:r>
        <w:r>
          <w:rPr>
            <w:noProof/>
            <w:webHidden/>
          </w:rPr>
          <w:tab/>
        </w:r>
        <w:r>
          <w:rPr>
            <w:noProof/>
            <w:webHidden/>
          </w:rPr>
          <w:fldChar w:fldCharType="begin"/>
        </w:r>
        <w:r>
          <w:rPr>
            <w:noProof/>
            <w:webHidden/>
          </w:rPr>
          <w:instrText xml:space="preserve"> PAGEREF _Toc128240931 \h </w:instrText>
        </w:r>
        <w:r>
          <w:rPr>
            <w:noProof/>
            <w:webHidden/>
          </w:rPr>
        </w:r>
        <w:r>
          <w:rPr>
            <w:noProof/>
            <w:webHidden/>
          </w:rPr>
          <w:fldChar w:fldCharType="separate"/>
        </w:r>
        <w:r>
          <w:rPr>
            <w:noProof/>
            <w:webHidden/>
          </w:rPr>
          <w:t>6</w:t>
        </w:r>
        <w:r>
          <w:rPr>
            <w:noProof/>
            <w:webHidden/>
          </w:rPr>
          <w:fldChar w:fldCharType="end"/>
        </w:r>
      </w:hyperlink>
    </w:p>
    <w:p w14:paraId="50714F51" w14:textId="291F2228" w:rsidR="003F5194" w:rsidRDefault="003F519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240932" w:history="1">
        <w:r w:rsidRPr="000E38CF">
          <w:rPr>
            <w:rStyle w:val="a3"/>
            <w:noProof/>
          </w:rPr>
          <w:t>0.1</w:t>
        </w:r>
        <w:r>
          <w:rPr>
            <w:rFonts w:asciiTheme="minorHAnsi" w:eastAsiaTheme="minorEastAsia" w:hAnsiTheme="minorHAnsi" w:cstheme="minorBidi"/>
            <w:smallCaps w:val="0"/>
            <w:noProof/>
            <w:sz w:val="21"/>
            <w:szCs w:val="24"/>
          </w:rPr>
          <w:tab/>
        </w:r>
        <w:r w:rsidRPr="000E38CF">
          <w:rPr>
            <w:rStyle w:val="a3"/>
            <w:noProof/>
          </w:rPr>
          <w:t>目的</w:t>
        </w:r>
        <w:r>
          <w:rPr>
            <w:noProof/>
            <w:webHidden/>
          </w:rPr>
          <w:tab/>
        </w:r>
        <w:r>
          <w:rPr>
            <w:noProof/>
            <w:webHidden/>
          </w:rPr>
          <w:fldChar w:fldCharType="begin"/>
        </w:r>
        <w:r>
          <w:rPr>
            <w:noProof/>
            <w:webHidden/>
          </w:rPr>
          <w:instrText xml:space="preserve"> PAGEREF _Toc128240932 \h </w:instrText>
        </w:r>
        <w:r>
          <w:rPr>
            <w:noProof/>
            <w:webHidden/>
          </w:rPr>
        </w:r>
        <w:r>
          <w:rPr>
            <w:noProof/>
            <w:webHidden/>
          </w:rPr>
          <w:fldChar w:fldCharType="separate"/>
        </w:r>
        <w:r>
          <w:rPr>
            <w:noProof/>
            <w:webHidden/>
          </w:rPr>
          <w:t>6</w:t>
        </w:r>
        <w:r>
          <w:rPr>
            <w:noProof/>
            <w:webHidden/>
          </w:rPr>
          <w:fldChar w:fldCharType="end"/>
        </w:r>
      </w:hyperlink>
    </w:p>
    <w:p w14:paraId="25FCBFDA" w14:textId="7206CDFF" w:rsidR="003F5194" w:rsidRDefault="003F519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240933" w:history="1">
        <w:r w:rsidRPr="000E38CF">
          <w:rPr>
            <w:rStyle w:val="a3"/>
            <w:noProof/>
          </w:rPr>
          <w:t>0.2</w:t>
        </w:r>
        <w:r>
          <w:rPr>
            <w:rFonts w:asciiTheme="minorHAnsi" w:eastAsiaTheme="minorEastAsia" w:hAnsiTheme="minorHAnsi" w:cstheme="minorBidi"/>
            <w:smallCaps w:val="0"/>
            <w:noProof/>
            <w:sz w:val="21"/>
            <w:szCs w:val="24"/>
          </w:rPr>
          <w:tab/>
        </w:r>
        <w:r w:rsidRPr="000E38CF">
          <w:rPr>
            <w:rStyle w:val="a3"/>
            <w:noProof/>
          </w:rPr>
          <w:t>文档范围</w:t>
        </w:r>
        <w:r>
          <w:rPr>
            <w:noProof/>
            <w:webHidden/>
          </w:rPr>
          <w:tab/>
        </w:r>
        <w:r>
          <w:rPr>
            <w:noProof/>
            <w:webHidden/>
          </w:rPr>
          <w:fldChar w:fldCharType="begin"/>
        </w:r>
        <w:r>
          <w:rPr>
            <w:noProof/>
            <w:webHidden/>
          </w:rPr>
          <w:instrText xml:space="preserve"> PAGEREF _Toc128240933 \h </w:instrText>
        </w:r>
        <w:r>
          <w:rPr>
            <w:noProof/>
            <w:webHidden/>
          </w:rPr>
        </w:r>
        <w:r>
          <w:rPr>
            <w:noProof/>
            <w:webHidden/>
          </w:rPr>
          <w:fldChar w:fldCharType="separate"/>
        </w:r>
        <w:r>
          <w:rPr>
            <w:noProof/>
            <w:webHidden/>
          </w:rPr>
          <w:t>6</w:t>
        </w:r>
        <w:r>
          <w:rPr>
            <w:noProof/>
            <w:webHidden/>
          </w:rPr>
          <w:fldChar w:fldCharType="end"/>
        </w:r>
      </w:hyperlink>
    </w:p>
    <w:p w14:paraId="6C58D779" w14:textId="04204A3C" w:rsidR="003F5194" w:rsidRDefault="003F519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240934" w:history="1">
        <w:r w:rsidRPr="000E38CF">
          <w:rPr>
            <w:rStyle w:val="a3"/>
            <w:noProof/>
          </w:rPr>
          <w:t>0.3</w:t>
        </w:r>
        <w:r>
          <w:rPr>
            <w:rFonts w:asciiTheme="minorHAnsi" w:eastAsiaTheme="minorEastAsia" w:hAnsiTheme="minorHAnsi" w:cstheme="minorBidi"/>
            <w:smallCaps w:val="0"/>
            <w:noProof/>
            <w:sz w:val="21"/>
            <w:szCs w:val="24"/>
          </w:rPr>
          <w:tab/>
        </w:r>
        <w:r w:rsidRPr="000E38CF">
          <w:rPr>
            <w:rStyle w:val="a3"/>
            <w:noProof/>
          </w:rPr>
          <w:t>文档上下文</w:t>
        </w:r>
        <w:r>
          <w:rPr>
            <w:noProof/>
            <w:webHidden/>
          </w:rPr>
          <w:tab/>
        </w:r>
        <w:r>
          <w:rPr>
            <w:noProof/>
            <w:webHidden/>
          </w:rPr>
          <w:fldChar w:fldCharType="begin"/>
        </w:r>
        <w:r>
          <w:rPr>
            <w:noProof/>
            <w:webHidden/>
          </w:rPr>
          <w:instrText xml:space="preserve"> PAGEREF _Toc128240934 \h </w:instrText>
        </w:r>
        <w:r>
          <w:rPr>
            <w:noProof/>
            <w:webHidden/>
          </w:rPr>
        </w:r>
        <w:r>
          <w:rPr>
            <w:noProof/>
            <w:webHidden/>
          </w:rPr>
          <w:fldChar w:fldCharType="separate"/>
        </w:r>
        <w:r>
          <w:rPr>
            <w:noProof/>
            <w:webHidden/>
          </w:rPr>
          <w:t>6</w:t>
        </w:r>
        <w:r>
          <w:rPr>
            <w:noProof/>
            <w:webHidden/>
          </w:rPr>
          <w:fldChar w:fldCharType="end"/>
        </w:r>
      </w:hyperlink>
    </w:p>
    <w:p w14:paraId="274F2F86" w14:textId="3490B53F" w:rsidR="003F5194" w:rsidRDefault="003F519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240935" w:history="1">
        <w:r w:rsidRPr="000E38CF">
          <w:rPr>
            <w:rStyle w:val="a3"/>
            <w:noProof/>
          </w:rPr>
          <w:t>0.4</w:t>
        </w:r>
        <w:r>
          <w:rPr>
            <w:rFonts w:asciiTheme="minorHAnsi" w:eastAsiaTheme="minorEastAsia" w:hAnsiTheme="minorHAnsi" w:cstheme="minorBidi"/>
            <w:smallCaps w:val="0"/>
            <w:noProof/>
            <w:sz w:val="21"/>
            <w:szCs w:val="24"/>
          </w:rPr>
          <w:tab/>
        </w:r>
        <w:r w:rsidRPr="000E38CF">
          <w:rPr>
            <w:rStyle w:val="a3"/>
            <w:noProof/>
          </w:rPr>
          <w:t>预期读者对象</w:t>
        </w:r>
        <w:r>
          <w:rPr>
            <w:noProof/>
            <w:webHidden/>
          </w:rPr>
          <w:tab/>
        </w:r>
        <w:r>
          <w:rPr>
            <w:noProof/>
            <w:webHidden/>
          </w:rPr>
          <w:fldChar w:fldCharType="begin"/>
        </w:r>
        <w:r>
          <w:rPr>
            <w:noProof/>
            <w:webHidden/>
          </w:rPr>
          <w:instrText xml:space="preserve"> PAGEREF _Toc128240935 \h </w:instrText>
        </w:r>
        <w:r>
          <w:rPr>
            <w:noProof/>
            <w:webHidden/>
          </w:rPr>
        </w:r>
        <w:r>
          <w:rPr>
            <w:noProof/>
            <w:webHidden/>
          </w:rPr>
          <w:fldChar w:fldCharType="separate"/>
        </w:r>
        <w:r>
          <w:rPr>
            <w:noProof/>
            <w:webHidden/>
          </w:rPr>
          <w:t>6</w:t>
        </w:r>
        <w:r>
          <w:rPr>
            <w:noProof/>
            <w:webHidden/>
          </w:rPr>
          <w:fldChar w:fldCharType="end"/>
        </w:r>
      </w:hyperlink>
    </w:p>
    <w:p w14:paraId="23DEF72E" w14:textId="2019D2C9" w:rsidR="003F5194" w:rsidRDefault="003F519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240936" w:history="1">
        <w:r w:rsidRPr="000E38CF">
          <w:rPr>
            <w:rStyle w:val="a3"/>
            <w:noProof/>
          </w:rPr>
          <w:t>0.5</w:t>
        </w:r>
        <w:r>
          <w:rPr>
            <w:rFonts w:asciiTheme="minorHAnsi" w:eastAsiaTheme="minorEastAsia" w:hAnsiTheme="minorHAnsi" w:cstheme="minorBidi"/>
            <w:smallCaps w:val="0"/>
            <w:noProof/>
            <w:sz w:val="21"/>
            <w:szCs w:val="24"/>
          </w:rPr>
          <w:tab/>
        </w:r>
        <w:r w:rsidRPr="000E38CF">
          <w:rPr>
            <w:rStyle w:val="a3"/>
            <w:noProof/>
          </w:rPr>
          <w:t>约定</w:t>
        </w:r>
        <w:r>
          <w:rPr>
            <w:noProof/>
            <w:webHidden/>
          </w:rPr>
          <w:tab/>
        </w:r>
        <w:r>
          <w:rPr>
            <w:noProof/>
            <w:webHidden/>
          </w:rPr>
          <w:fldChar w:fldCharType="begin"/>
        </w:r>
        <w:r>
          <w:rPr>
            <w:noProof/>
            <w:webHidden/>
          </w:rPr>
          <w:instrText xml:space="preserve"> PAGEREF _Toc128240936 \h </w:instrText>
        </w:r>
        <w:r>
          <w:rPr>
            <w:noProof/>
            <w:webHidden/>
          </w:rPr>
        </w:r>
        <w:r>
          <w:rPr>
            <w:noProof/>
            <w:webHidden/>
          </w:rPr>
          <w:fldChar w:fldCharType="separate"/>
        </w:r>
        <w:r>
          <w:rPr>
            <w:noProof/>
            <w:webHidden/>
          </w:rPr>
          <w:t>7</w:t>
        </w:r>
        <w:r>
          <w:rPr>
            <w:noProof/>
            <w:webHidden/>
          </w:rPr>
          <w:fldChar w:fldCharType="end"/>
        </w:r>
      </w:hyperlink>
    </w:p>
    <w:p w14:paraId="3BBD6ED6" w14:textId="1C29DCED" w:rsidR="003F5194" w:rsidRDefault="003F519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240937" w:history="1">
        <w:r w:rsidRPr="000E38CF">
          <w:rPr>
            <w:rStyle w:val="a3"/>
            <w:noProof/>
          </w:rPr>
          <w:t>0.6</w:t>
        </w:r>
        <w:r>
          <w:rPr>
            <w:rFonts w:asciiTheme="minorHAnsi" w:eastAsiaTheme="minorEastAsia" w:hAnsiTheme="minorHAnsi" w:cstheme="minorBidi"/>
            <w:smallCaps w:val="0"/>
            <w:noProof/>
            <w:sz w:val="21"/>
            <w:szCs w:val="24"/>
          </w:rPr>
          <w:tab/>
        </w:r>
        <w:r w:rsidRPr="000E38CF">
          <w:rPr>
            <w:rStyle w:val="a3"/>
            <w:noProof/>
          </w:rPr>
          <w:t>术语与缩写解释</w:t>
        </w:r>
        <w:r>
          <w:rPr>
            <w:noProof/>
            <w:webHidden/>
          </w:rPr>
          <w:tab/>
        </w:r>
        <w:r>
          <w:rPr>
            <w:noProof/>
            <w:webHidden/>
          </w:rPr>
          <w:fldChar w:fldCharType="begin"/>
        </w:r>
        <w:r>
          <w:rPr>
            <w:noProof/>
            <w:webHidden/>
          </w:rPr>
          <w:instrText xml:space="preserve"> PAGEREF _Toc128240937 \h </w:instrText>
        </w:r>
        <w:r>
          <w:rPr>
            <w:noProof/>
            <w:webHidden/>
          </w:rPr>
        </w:r>
        <w:r>
          <w:rPr>
            <w:noProof/>
            <w:webHidden/>
          </w:rPr>
          <w:fldChar w:fldCharType="separate"/>
        </w:r>
        <w:r>
          <w:rPr>
            <w:noProof/>
            <w:webHidden/>
          </w:rPr>
          <w:t>7</w:t>
        </w:r>
        <w:r>
          <w:rPr>
            <w:noProof/>
            <w:webHidden/>
          </w:rPr>
          <w:fldChar w:fldCharType="end"/>
        </w:r>
      </w:hyperlink>
    </w:p>
    <w:p w14:paraId="6D51DA63" w14:textId="728CFFE5" w:rsidR="003F5194" w:rsidRDefault="003F519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240938" w:history="1">
        <w:r w:rsidRPr="000E38CF">
          <w:rPr>
            <w:rStyle w:val="a3"/>
            <w:noProof/>
          </w:rPr>
          <w:t>0.7</w:t>
        </w:r>
        <w:r>
          <w:rPr>
            <w:rFonts w:asciiTheme="minorHAnsi" w:eastAsiaTheme="minorEastAsia" w:hAnsiTheme="minorHAnsi" w:cstheme="minorBidi"/>
            <w:smallCaps w:val="0"/>
            <w:noProof/>
            <w:sz w:val="21"/>
            <w:szCs w:val="24"/>
          </w:rPr>
          <w:tab/>
        </w:r>
        <w:r w:rsidRPr="000E38CF">
          <w:rPr>
            <w:rStyle w:val="a3"/>
            <w:noProof/>
          </w:rPr>
          <w:t>参考文档</w:t>
        </w:r>
        <w:r>
          <w:rPr>
            <w:noProof/>
            <w:webHidden/>
          </w:rPr>
          <w:tab/>
        </w:r>
        <w:r>
          <w:rPr>
            <w:noProof/>
            <w:webHidden/>
          </w:rPr>
          <w:fldChar w:fldCharType="begin"/>
        </w:r>
        <w:r>
          <w:rPr>
            <w:noProof/>
            <w:webHidden/>
          </w:rPr>
          <w:instrText xml:space="preserve"> PAGEREF _Toc128240938 \h </w:instrText>
        </w:r>
        <w:r>
          <w:rPr>
            <w:noProof/>
            <w:webHidden/>
          </w:rPr>
        </w:r>
        <w:r>
          <w:rPr>
            <w:noProof/>
            <w:webHidden/>
          </w:rPr>
          <w:fldChar w:fldCharType="separate"/>
        </w:r>
        <w:r>
          <w:rPr>
            <w:noProof/>
            <w:webHidden/>
          </w:rPr>
          <w:t>8</w:t>
        </w:r>
        <w:r>
          <w:rPr>
            <w:noProof/>
            <w:webHidden/>
          </w:rPr>
          <w:fldChar w:fldCharType="end"/>
        </w:r>
      </w:hyperlink>
    </w:p>
    <w:p w14:paraId="7833EF37" w14:textId="38A23FD4" w:rsidR="003F5194" w:rsidRDefault="003F5194">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8240939" w:history="1">
        <w:r w:rsidRPr="000E38CF">
          <w:rPr>
            <w:rStyle w:val="a3"/>
            <w:rFonts w:ascii="Arial" w:hAnsi="Arial" w:cs="Arial"/>
            <w:noProof/>
          </w:rPr>
          <w:t>1</w:t>
        </w:r>
        <w:r>
          <w:rPr>
            <w:rFonts w:asciiTheme="minorHAnsi" w:eastAsiaTheme="minorEastAsia" w:hAnsiTheme="minorHAnsi" w:cstheme="minorBidi"/>
            <w:b w:val="0"/>
            <w:bCs w:val="0"/>
            <w:caps w:val="0"/>
            <w:noProof/>
            <w:sz w:val="21"/>
            <w:szCs w:val="24"/>
          </w:rPr>
          <w:tab/>
        </w:r>
        <w:r w:rsidRPr="000E38CF">
          <w:rPr>
            <w:rStyle w:val="a3"/>
            <w:rFonts w:ascii="Arial"/>
            <w:noProof/>
          </w:rPr>
          <w:t>总体概述</w:t>
        </w:r>
        <w:r>
          <w:rPr>
            <w:noProof/>
            <w:webHidden/>
          </w:rPr>
          <w:tab/>
        </w:r>
        <w:r>
          <w:rPr>
            <w:noProof/>
            <w:webHidden/>
          </w:rPr>
          <w:fldChar w:fldCharType="begin"/>
        </w:r>
        <w:r>
          <w:rPr>
            <w:noProof/>
            <w:webHidden/>
          </w:rPr>
          <w:instrText xml:space="preserve"> PAGEREF _Toc128240939 \h </w:instrText>
        </w:r>
        <w:r>
          <w:rPr>
            <w:noProof/>
            <w:webHidden/>
          </w:rPr>
        </w:r>
        <w:r>
          <w:rPr>
            <w:noProof/>
            <w:webHidden/>
          </w:rPr>
          <w:fldChar w:fldCharType="separate"/>
        </w:r>
        <w:r>
          <w:rPr>
            <w:noProof/>
            <w:webHidden/>
          </w:rPr>
          <w:t>8</w:t>
        </w:r>
        <w:r>
          <w:rPr>
            <w:noProof/>
            <w:webHidden/>
          </w:rPr>
          <w:fldChar w:fldCharType="end"/>
        </w:r>
      </w:hyperlink>
    </w:p>
    <w:p w14:paraId="7B6CF681" w14:textId="66906668" w:rsidR="003F5194" w:rsidRDefault="003F519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240940" w:history="1">
        <w:r w:rsidRPr="000E38CF">
          <w:rPr>
            <w:rStyle w:val="a3"/>
            <w:noProof/>
          </w:rPr>
          <w:t>1.1</w:t>
        </w:r>
        <w:r>
          <w:rPr>
            <w:rFonts w:asciiTheme="minorHAnsi" w:eastAsiaTheme="minorEastAsia" w:hAnsiTheme="minorHAnsi" w:cstheme="minorBidi"/>
            <w:smallCaps w:val="0"/>
            <w:noProof/>
            <w:sz w:val="21"/>
            <w:szCs w:val="24"/>
          </w:rPr>
          <w:tab/>
        </w:r>
        <w:r w:rsidRPr="000E38CF">
          <w:rPr>
            <w:rStyle w:val="a3"/>
            <w:noProof/>
          </w:rPr>
          <w:t>产品定义</w:t>
        </w:r>
        <w:r>
          <w:rPr>
            <w:noProof/>
            <w:webHidden/>
          </w:rPr>
          <w:tab/>
        </w:r>
        <w:r>
          <w:rPr>
            <w:noProof/>
            <w:webHidden/>
          </w:rPr>
          <w:fldChar w:fldCharType="begin"/>
        </w:r>
        <w:r>
          <w:rPr>
            <w:noProof/>
            <w:webHidden/>
          </w:rPr>
          <w:instrText xml:space="preserve"> PAGEREF _Toc128240940 \h </w:instrText>
        </w:r>
        <w:r>
          <w:rPr>
            <w:noProof/>
            <w:webHidden/>
          </w:rPr>
        </w:r>
        <w:r>
          <w:rPr>
            <w:noProof/>
            <w:webHidden/>
          </w:rPr>
          <w:fldChar w:fldCharType="separate"/>
        </w:r>
        <w:r>
          <w:rPr>
            <w:noProof/>
            <w:webHidden/>
          </w:rPr>
          <w:t>8</w:t>
        </w:r>
        <w:r>
          <w:rPr>
            <w:noProof/>
            <w:webHidden/>
          </w:rPr>
          <w:fldChar w:fldCharType="end"/>
        </w:r>
      </w:hyperlink>
    </w:p>
    <w:p w14:paraId="1E39B7DD" w14:textId="46BCD8A5" w:rsidR="003F5194" w:rsidRDefault="003F519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240941" w:history="1">
        <w:r w:rsidRPr="000E38CF">
          <w:rPr>
            <w:rStyle w:val="a3"/>
            <w:noProof/>
          </w:rPr>
          <w:t>1.2</w:t>
        </w:r>
        <w:r>
          <w:rPr>
            <w:rFonts w:asciiTheme="minorHAnsi" w:eastAsiaTheme="minorEastAsia" w:hAnsiTheme="minorHAnsi" w:cstheme="minorBidi"/>
            <w:smallCaps w:val="0"/>
            <w:noProof/>
            <w:sz w:val="21"/>
            <w:szCs w:val="24"/>
          </w:rPr>
          <w:tab/>
        </w:r>
        <w:r w:rsidRPr="000E38CF">
          <w:rPr>
            <w:rStyle w:val="a3"/>
            <w:noProof/>
          </w:rPr>
          <w:t>上下文环境</w:t>
        </w:r>
        <w:r>
          <w:rPr>
            <w:noProof/>
            <w:webHidden/>
          </w:rPr>
          <w:tab/>
        </w:r>
        <w:r>
          <w:rPr>
            <w:noProof/>
            <w:webHidden/>
          </w:rPr>
          <w:fldChar w:fldCharType="begin"/>
        </w:r>
        <w:r>
          <w:rPr>
            <w:noProof/>
            <w:webHidden/>
          </w:rPr>
          <w:instrText xml:space="preserve"> PAGEREF _Toc128240941 \h </w:instrText>
        </w:r>
        <w:r>
          <w:rPr>
            <w:noProof/>
            <w:webHidden/>
          </w:rPr>
        </w:r>
        <w:r>
          <w:rPr>
            <w:noProof/>
            <w:webHidden/>
          </w:rPr>
          <w:fldChar w:fldCharType="separate"/>
        </w:r>
        <w:r>
          <w:rPr>
            <w:noProof/>
            <w:webHidden/>
          </w:rPr>
          <w:t>9</w:t>
        </w:r>
        <w:r>
          <w:rPr>
            <w:noProof/>
            <w:webHidden/>
          </w:rPr>
          <w:fldChar w:fldCharType="end"/>
        </w:r>
      </w:hyperlink>
    </w:p>
    <w:p w14:paraId="274F5CA6" w14:textId="16FD2A77" w:rsidR="003F5194" w:rsidRDefault="003F519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240942" w:history="1">
        <w:r w:rsidRPr="000E38CF">
          <w:rPr>
            <w:rStyle w:val="a3"/>
            <w:noProof/>
          </w:rPr>
          <w:t>1.3</w:t>
        </w:r>
        <w:r>
          <w:rPr>
            <w:rFonts w:asciiTheme="minorHAnsi" w:eastAsiaTheme="minorEastAsia" w:hAnsiTheme="minorHAnsi" w:cstheme="minorBidi"/>
            <w:smallCaps w:val="0"/>
            <w:noProof/>
            <w:sz w:val="21"/>
            <w:szCs w:val="24"/>
          </w:rPr>
          <w:tab/>
        </w:r>
        <w:r w:rsidRPr="000E38CF">
          <w:rPr>
            <w:rStyle w:val="a3"/>
            <w:noProof/>
          </w:rPr>
          <w:t>设计约束</w:t>
        </w:r>
        <w:r>
          <w:rPr>
            <w:noProof/>
            <w:webHidden/>
          </w:rPr>
          <w:tab/>
        </w:r>
        <w:r>
          <w:rPr>
            <w:noProof/>
            <w:webHidden/>
          </w:rPr>
          <w:fldChar w:fldCharType="begin"/>
        </w:r>
        <w:r>
          <w:rPr>
            <w:noProof/>
            <w:webHidden/>
          </w:rPr>
          <w:instrText xml:space="preserve"> PAGEREF _Toc128240942 \h </w:instrText>
        </w:r>
        <w:r>
          <w:rPr>
            <w:noProof/>
            <w:webHidden/>
          </w:rPr>
        </w:r>
        <w:r>
          <w:rPr>
            <w:noProof/>
            <w:webHidden/>
          </w:rPr>
          <w:fldChar w:fldCharType="separate"/>
        </w:r>
        <w:r>
          <w:rPr>
            <w:noProof/>
            <w:webHidden/>
          </w:rPr>
          <w:t>10</w:t>
        </w:r>
        <w:r>
          <w:rPr>
            <w:noProof/>
            <w:webHidden/>
          </w:rPr>
          <w:fldChar w:fldCharType="end"/>
        </w:r>
      </w:hyperlink>
    </w:p>
    <w:p w14:paraId="2AA20B19" w14:textId="500554C3" w:rsidR="003F5194" w:rsidRDefault="003F5194">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8240943" w:history="1">
        <w:r w:rsidRPr="000E38CF">
          <w:rPr>
            <w:rStyle w:val="a3"/>
            <w:rFonts w:ascii="Arial" w:hAnsi="Arial" w:cs="Arial"/>
            <w:noProof/>
          </w:rPr>
          <w:t>2</w:t>
        </w:r>
        <w:r>
          <w:rPr>
            <w:rFonts w:asciiTheme="minorHAnsi" w:eastAsiaTheme="minorEastAsia" w:hAnsiTheme="minorHAnsi" w:cstheme="minorBidi"/>
            <w:b w:val="0"/>
            <w:bCs w:val="0"/>
            <w:caps w:val="0"/>
            <w:noProof/>
            <w:sz w:val="21"/>
            <w:szCs w:val="24"/>
          </w:rPr>
          <w:tab/>
        </w:r>
        <w:r w:rsidRPr="000E38CF">
          <w:rPr>
            <w:rStyle w:val="a3"/>
            <w:rFonts w:ascii="Arial"/>
            <w:noProof/>
          </w:rPr>
          <w:t>接口需求</w:t>
        </w:r>
        <w:r>
          <w:rPr>
            <w:noProof/>
            <w:webHidden/>
          </w:rPr>
          <w:tab/>
        </w:r>
        <w:r>
          <w:rPr>
            <w:noProof/>
            <w:webHidden/>
          </w:rPr>
          <w:fldChar w:fldCharType="begin"/>
        </w:r>
        <w:r>
          <w:rPr>
            <w:noProof/>
            <w:webHidden/>
          </w:rPr>
          <w:instrText xml:space="preserve"> PAGEREF _Toc128240943 \h </w:instrText>
        </w:r>
        <w:r>
          <w:rPr>
            <w:noProof/>
            <w:webHidden/>
          </w:rPr>
        </w:r>
        <w:r>
          <w:rPr>
            <w:noProof/>
            <w:webHidden/>
          </w:rPr>
          <w:fldChar w:fldCharType="separate"/>
        </w:r>
        <w:r>
          <w:rPr>
            <w:noProof/>
            <w:webHidden/>
          </w:rPr>
          <w:t>11</w:t>
        </w:r>
        <w:r>
          <w:rPr>
            <w:noProof/>
            <w:webHidden/>
          </w:rPr>
          <w:fldChar w:fldCharType="end"/>
        </w:r>
      </w:hyperlink>
    </w:p>
    <w:p w14:paraId="259079CD" w14:textId="735B9E46" w:rsidR="003F5194" w:rsidRDefault="003F519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240944" w:history="1">
        <w:r w:rsidRPr="000E38CF">
          <w:rPr>
            <w:rStyle w:val="a3"/>
            <w:noProof/>
          </w:rPr>
          <w:t>2.1</w:t>
        </w:r>
        <w:r>
          <w:rPr>
            <w:rFonts w:asciiTheme="minorHAnsi" w:eastAsiaTheme="minorEastAsia" w:hAnsiTheme="minorHAnsi" w:cstheme="minorBidi"/>
            <w:smallCaps w:val="0"/>
            <w:noProof/>
            <w:sz w:val="21"/>
            <w:szCs w:val="24"/>
          </w:rPr>
          <w:tab/>
        </w:r>
        <w:r w:rsidRPr="000E38CF">
          <w:rPr>
            <w:rStyle w:val="a3"/>
            <w:noProof/>
          </w:rPr>
          <w:t>人机接口</w:t>
        </w:r>
        <w:r>
          <w:rPr>
            <w:noProof/>
            <w:webHidden/>
          </w:rPr>
          <w:tab/>
        </w:r>
        <w:r>
          <w:rPr>
            <w:noProof/>
            <w:webHidden/>
          </w:rPr>
          <w:fldChar w:fldCharType="begin"/>
        </w:r>
        <w:r>
          <w:rPr>
            <w:noProof/>
            <w:webHidden/>
          </w:rPr>
          <w:instrText xml:space="preserve"> PAGEREF _Toc128240944 \h </w:instrText>
        </w:r>
        <w:r>
          <w:rPr>
            <w:noProof/>
            <w:webHidden/>
          </w:rPr>
        </w:r>
        <w:r>
          <w:rPr>
            <w:noProof/>
            <w:webHidden/>
          </w:rPr>
          <w:fldChar w:fldCharType="separate"/>
        </w:r>
        <w:r>
          <w:rPr>
            <w:noProof/>
            <w:webHidden/>
          </w:rPr>
          <w:t>11</w:t>
        </w:r>
        <w:r>
          <w:rPr>
            <w:noProof/>
            <w:webHidden/>
          </w:rPr>
          <w:fldChar w:fldCharType="end"/>
        </w:r>
      </w:hyperlink>
    </w:p>
    <w:p w14:paraId="329D7E65" w14:textId="3C733BA8" w:rsidR="003F5194" w:rsidRDefault="003F519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240945" w:history="1">
        <w:r w:rsidRPr="000E38CF">
          <w:rPr>
            <w:rStyle w:val="a3"/>
            <w:noProof/>
          </w:rPr>
          <w:t>2.2</w:t>
        </w:r>
        <w:r>
          <w:rPr>
            <w:rFonts w:asciiTheme="minorHAnsi" w:eastAsiaTheme="minorEastAsia" w:hAnsiTheme="minorHAnsi" w:cstheme="minorBidi"/>
            <w:smallCaps w:val="0"/>
            <w:noProof/>
            <w:sz w:val="21"/>
            <w:szCs w:val="24"/>
          </w:rPr>
          <w:tab/>
        </w:r>
        <w:r w:rsidRPr="000E38CF">
          <w:rPr>
            <w:rStyle w:val="a3"/>
            <w:noProof/>
          </w:rPr>
          <w:t>软件接口</w:t>
        </w:r>
        <w:r>
          <w:rPr>
            <w:noProof/>
            <w:webHidden/>
          </w:rPr>
          <w:tab/>
        </w:r>
        <w:r>
          <w:rPr>
            <w:noProof/>
            <w:webHidden/>
          </w:rPr>
          <w:fldChar w:fldCharType="begin"/>
        </w:r>
        <w:r>
          <w:rPr>
            <w:noProof/>
            <w:webHidden/>
          </w:rPr>
          <w:instrText xml:space="preserve"> PAGEREF _Toc128240945 \h </w:instrText>
        </w:r>
        <w:r>
          <w:rPr>
            <w:noProof/>
            <w:webHidden/>
          </w:rPr>
        </w:r>
        <w:r>
          <w:rPr>
            <w:noProof/>
            <w:webHidden/>
          </w:rPr>
          <w:fldChar w:fldCharType="separate"/>
        </w:r>
        <w:r>
          <w:rPr>
            <w:noProof/>
            <w:webHidden/>
          </w:rPr>
          <w:t>11</w:t>
        </w:r>
        <w:r>
          <w:rPr>
            <w:noProof/>
            <w:webHidden/>
          </w:rPr>
          <w:fldChar w:fldCharType="end"/>
        </w:r>
      </w:hyperlink>
    </w:p>
    <w:p w14:paraId="5F06C91F" w14:textId="41704540" w:rsidR="003F5194" w:rsidRDefault="003F5194">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8240946" w:history="1">
        <w:r w:rsidRPr="000E38CF">
          <w:rPr>
            <w:rStyle w:val="a3"/>
            <w:rFonts w:ascii="Arial" w:hAnsi="Arial" w:cs="Arial"/>
            <w:noProof/>
          </w:rPr>
          <w:t>3</w:t>
        </w:r>
        <w:r>
          <w:rPr>
            <w:rFonts w:asciiTheme="minorHAnsi" w:eastAsiaTheme="minorEastAsia" w:hAnsiTheme="minorHAnsi" w:cstheme="minorBidi"/>
            <w:b w:val="0"/>
            <w:bCs w:val="0"/>
            <w:caps w:val="0"/>
            <w:noProof/>
            <w:sz w:val="21"/>
            <w:szCs w:val="24"/>
          </w:rPr>
          <w:tab/>
        </w:r>
        <w:r w:rsidRPr="000E38CF">
          <w:rPr>
            <w:rStyle w:val="a3"/>
            <w:rFonts w:ascii="Arial"/>
            <w:noProof/>
          </w:rPr>
          <w:t>功能需求</w:t>
        </w:r>
        <w:r>
          <w:rPr>
            <w:noProof/>
            <w:webHidden/>
          </w:rPr>
          <w:tab/>
        </w:r>
        <w:r>
          <w:rPr>
            <w:noProof/>
            <w:webHidden/>
          </w:rPr>
          <w:fldChar w:fldCharType="begin"/>
        </w:r>
        <w:r>
          <w:rPr>
            <w:noProof/>
            <w:webHidden/>
          </w:rPr>
          <w:instrText xml:space="preserve"> PAGEREF _Toc128240946 \h </w:instrText>
        </w:r>
        <w:r>
          <w:rPr>
            <w:noProof/>
            <w:webHidden/>
          </w:rPr>
        </w:r>
        <w:r>
          <w:rPr>
            <w:noProof/>
            <w:webHidden/>
          </w:rPr>
          <w:fldChar w:fldCharType="separate"/>
        </w:r>
        <w:r>
          <w:rPr>
            <w:noProof/>
            <w:webHidden/>
          </w:rPr>
          <w:t>13</w:t>
        </w:r>
        <w:r>
          <w:rPr>
            <w:noProof/>
            <w:webHidden/>
          </w:rPr>
          <w:fldChar w:fldCharType="end"/>
        </w:r>
      </w:hyperlink>
    </w:p>
    <w:p w14:paraId="225EA1B3" w14:textId="1C84754A" w:rsidR="003F5194" w:rsidRDefault="003F519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240947" w:history="1">
        <w:r w:rsidRPr="000E38CF">
          <w:rPr>
            <w:rStyle w:val="a3"/>
            <w:noProof/>
          </w:rPr>
          <w:t>3.1</w:t>
        </w:r>
        <w:r>
          <w:rPr>
            <w:rFonts w:asciiTheme="minorHAnsi" w:eastAsiaTheme="minorEastAsia" w:hAnsiTheme="minorHAnsi" w:cstheme="minorBidi"/>
            <w:smallCaps w:val="0"/>
            <w:noProof/>
            <w:sz w:val="21"/>
            <w:szCs w:val="24"/>
          </w:rPr>
          <w:tab/>
        </w:r>
        <w:r w:rsidRPr="000E38CF">
          <w:rPr>
            <w:rStyle w:val="a3"/>
            <w:noProof/>
          </w:rPr>
          <w:t>工厂模型</w:t>
        </w:r>
        <w:r>
          <w:rPr>
            <w:noProof/>
            <w:webHidden/>
          </w:rPr>
          <w:tab/>
        </w:r>
        <w:r>
          <w:rPr>
            <w:noProof/>
            <w:webHidden/>
          </w:rPr>
          <w:fldChar w:fldCharType="begin"/>
        </w:r>
        <w:r>
          <w:rPr>
            <w:noProof/>
            <w:webHidden/>
          </w:rPr>
          <w:instrText xml:space="preserve"> PAGEREF _Toc128240947 \h </w:instrText>
        </w:r>
        <w:r>
          <w:rPr>
            <w:noProof/>
            <w:webHidden/>
          </w:rPr>
        </w:r>
        <w:r>
          <w:rPr>
            <w:noProof/>
            <w:webHidden/>
          </w:rPr>
          <w:fldChar w:fldCharType="separate"/>
        </w:r>
        <w:r>
          <w:rPr>
            <w:noProof/>
            <w:webHidden/>
          </w:rPr>
          <w:t>13</w:t>
        </w:r>
        <w:r>
          <w:rPr>
            <w:noProof/>
            <w:webHidden/>
          </w:rPr>
          <w:fldChar w:fldCharType="end"/>
        </w:r>
      </w:hyperlink>
    </w:p>
    <w:p w14:paraId="236E1809" w14:textId="072405DD" w:rsidR="003F5194" w:rsidRDefault="003F519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240948" w:history="1">
        <w:r w:rsidRPr="000E38CF">
          <w:rPr>
            <w:rStyle w:val="a3"/>
            <w:noProof/>
          </w:rPr>
          <w:t>3.2</w:t>
        </w:r>
        <w:r>
          <w:rPr>
            <w:rFonts w:asciiTheme="minorHAnsi" w:eastAsiaTheme="minorEastAsia" w:hAnsiTheme="minorHAnsi" w:cstheme="minorBidi"/>
            <w:smallCaps w:val="0"/>
            <w:noProof/>
            <w:sz w:val="21"/>
            <w:szCs w:val="24"/>
          </w:rPr>
          <w:tab/>
        </w:r>
        <w:r w:rsidRPr="000E38CF">
          <w:rPr>
            <w:rStyle w:val="a3"/>
            <w:noProof/>
          </w:rPr>
          <w:t>算法引擎</w:t>
        </w:r>
        <w:r>
          <w:rPr>
            <w:noProof/>
            <w:webHidden/>
          </w:rPr>
          <w:tab/>
        </w:r>
        <w:r>
          <w:rPr>
            <w:noProof/>
            <w:webHidden/>
          </w:rPr>
          <w:fldChar w:fldCharType="begin"/>
        </w:r>
        <w:r>
          <w:rPr>
            <w:noProof/>
            <w:webHidden/>
          </w:rPr>
          <w:instrText xml:space="preserve"> PAGEREF _Toc128240948 \h </w:instrText>
        </w:r>
        <w:r>
          <w:rPr>
            <w:noProof/>
            <w:webHidden/>
          </w:rPr>
        </w:r>
        <w:r>
          <w:rPr>
            <w:noProof/>
            <w:webHidden/>
          </w:rPr>
          <w:fldChar w:fldCharType="separate"/>
        </w:r>
        <w:r>
          <w:rPr>
            <w:noProof/>
            <w:webHidden/>
          </w:rPr>
          <w:t>16</w:t>
        </w:r>
        <w:r>
          <w:rPr>
            <w:noProof/>
            <w:webHidden/>
          </w:rPr>
          <w:fldChar w:fldCharType="end"/>
        </w:r>
      </w:hyperlink>
    </w:p>
    <w:p w14:paraId="519CDA19" w14:textId="6A678490" w:rsidR="003F5194" w:rsidRDefault="003F519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240949" w:history="1">
        <w:r w:rsidRPr="000E38CF">
          <w:rPr>
            <w:rStyle w:val="a3"/>
            <w:noProof/>
          </w:rPr>
          <w:t>3.3</w:t>
        </w:r>
        <w:r>
          <w:rPr>
            <w:rFonts w:asciiTheme="minorHAnsi" w:eastAsiaTheme="minorEastAsia" w:hAnsiTheme="minorHAnsi" w:cstheme="minorBidi"/>
            <w:smallCaps w:val="0"/>
            <w:noProof/>
            <w:sz w:val="21"/>
            <w:szCs w:val="24"/>
          </w:rPr>
          <w:tab/>
        </w:r>
        <w:r w:rsidRPr="000E38CF">
          <w:rPr>
            <w:rStyle w:val="a3"/>
            <w:noProof/>
          </w:rPr>
          <w:t>图表呈现</w:t>
        </w:r>
        <w:r>
          <w:rPr>
            <w:noProof/>
            <w:webHidden/>
          </w:rPr>
          <w:tab/>
        </w:r>
        <w:r>
          <w:rPr>
            <w:noProof/>
            <w:webHidden/>
          </w:rPr>
          <w:fldChar w:fldCharType="begin"/>
        </w:r>
        <w:r>
          <w:rPr>
            <w:noProof/>
            <w:webHidden/>
          </w:rPr>
          <w:instrText xml:space="preserve"> PAGEREF _Toc128240949 \h </w:instrText>
        </w:r>
        <w:r>
          <w:rPr>
            <w:noProof/>
            <w:webHidden/>
          </w:rPr>
        </w:r>
        <w:r>
          <w:rPr>
            <w:noProof/>
            <w:webHidden/>
          </w:rPr>
          <w:fldChar w:fldCharType="separate"/>
        </w:r>
        <w:r>
          <w:rPr>
            <w:noProof/>
            <w:webHidden/>
          </w:rPr>
          <w:t>17</w:t>
        </w:r>
        <w:r>
          <w:rPr>
            <w:noProof/>
            <w:webHidden/>
          </w:rPr>
          <w:fldChar w:fldCharType="end"/>
        </w:r>
      </w:hyperlink>
    </w:p>
    <w:p w14:paraId="0967E034" w14:textId="2477AF6D" w:rsidR="003F5194" w:rsidRDefault="003F519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240950" w:history="1">
        <w:r w:rsidRPr="000E38CF">
          <w:rPr>
            <w:rStyle w:val="a3"/>
            <w:noProof/>
          </w:rPr>
          <w:t>3.4</w:t>
        </w:r>
        <w:r>
          <w:rPr>
            <w:rFonts w:asciiTheme="minorHAnsi" w:eastAsiaTheme="minorEastAsia" w:hAnsiTheme="minorHAnsi" w:cstheme="minorBidi"/>
            <w:smallCaps w:val="0"/>
            <w:noProof/>
            <w:sz w:val="21"/>
            <w:szCs w:val="24"/>
          </w:rPr>
          <w:tab/>
        </w:r>
        <w:r w:rsidRPr="000E38CF">
          <w:rPr>
            <w:rStyle w:val="a3"/>
            <w:noProof/>
          </w:rPr>
          <w:t>场景样例</w:t>
        </w:r>
        <w:r>
          <w:rPr>
            <w:noProof/>
            <w:webHidden/>
          </w:rPr>
          <w:tab/>
        </w:r>
        <w:r>
          <w:rPr>
            <w:noProof/>
            <w:webHidden/>
          </w:rPr>
          <w:fldChar w:fldCharType="begin"/>
        </w:r>
        <w:r>
          <w:rPr>
            <w:noProof/>
            <w:webHidden/>
          </w:rPr>
          <w:instrText xml:space="preserve"> PAGEREF _Toc128240950 \h </w:instrText>
        </w:r>
        <w:r>
          <w:rPr>
            <w:noProof/>
            <w:webHidden/>
          </w:rPr>
        </w:r>
        <w:r>
          <w:rPr>
            <w:noProof/>
            <w:webHidden/>
          </w:rPr>
          <w:fldChar w:fldCharType="separate"/>
        </w:r>
        <w:r>
          <w:rPr>
            <w:noProof/>
            <w:webHidden/>
          </w:rPr>
          <w:t>18</w:t>
        </w:r>
        <w:r>
          <w:rPr>
            <w:noProof/>
            <w:webHidden/>
          </w:rPr>
          <w:fldChar w:fldCharType="end"/>
        </w:r>
      </w:hyperlink>
    </w:p>
    <w:p w14:paraId="7110ECAD" w14:textId="4A479C5E" w:rsidR="003F5194" w:rsidRDefault="003F519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240951" w:history="1">
        <w:r w:rsidRPr="000E38CF">
          <w:rPr>
            <w:rStyle w:val="a3"/>
            <w:noProof/>
          </w:rPr>
          <w:t>3.5</w:t>
        </w:r>
        <w:r>
          <w:rPr>
            <w:rFonts w:asciiTheme="minorHAnsi" w:eastAsiaTheme="minorEastAsia" w:hAnsiTheme="minorHAnsi" w:cstheme="minorBidi"/>
            <w:smallCaps w:val="0"/>
            <w:noProof/>
            <w:sz w:val="21"/>
            <w:szCs w:val="24"/>
          </w:rPr>
          <w:tab/>
        </w:r>
        <w:r w:rsidRPr="000E38CF">
          <w:rPr>
            <w:rStyle w:val="a3"/>
            <w:noProof/>
          </w:rPr>
          <w:t>基础框架</w:t>
        </w:r>
        <w:r>
          <w:rPr>
            <w:noProof/>
            <w:webHidden/>
          </w:rPr>
          <w:tab/>
        </w:r>
        <w:r>
          <w:rPr>
            <w:noProof/>
            <w:webHidden/>
          </w:rPr>
          <w:fldChar w:fldCharType="begin"/>
        </w:r>
        <w:r>
          <w:rPr>
            <w:noProof/>
            <w:webHidden/>
          </w:rPr>
          <w:instrText xml:space="preserve"> PAGEREF _Toc128240951 \h </w:instrText>
        </w:r>
        <w:r>
          <w:rPr>
            <w:noProof/>
            <w:webHidden/>
          </w:rPr>
        </w:r>
        <w:r>
          <w:rPr>
            <w:noProof/>
            <w:webHidden/>
          </w:rPr>
          <w:fldChar w:fldCharType="separate"/>
        </w:r>
        <w:r>
          <w:rPr>
            <w:noProof/>
            <w:webHidden/>
          </w:rPr>
          <w:t>18</w:t>
        </w:r>
        <w:r>
          <w:rPr>
            <w:noProof/>
            <w:webHidden/>
          </w:rPr>
          <w:fldChar w:fldCharType="end"/>
        </w:r>
      </w:hyperlink>
    </w:p>
    <w:p w14:paraId="3154951F" w14:textId="3BAECE4B" w:rsidR="003F5194" w:rsidRDefault="003F5194">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8240952" w:history="1">
        <w:r w:rsidRPr="000E38CF">
          <w:rPr>
            <w:rStyle w:val="a3"/>
            <w:rFonts w:ascii="Arial" w:hAnsi="Arial" w:cs="Arial"/>
            <w:noProof/>
          </w:rPr>
          <w:t>4</w:t>
        </w:r>
        <w:r>
          <w:rPr>
            <w:rFonts w:asciiTheme="minorHAnsi" w:eastAsiaTheme="minorEastAsia" w:hAnsiTheme="minorHAnsi" w:cstheme="minorBidi"/>
            <w:b w:val="0"/>
            <w:bCs w:val="0"/>
            <w:caps w:val="0"/>
            <w:noProof/>
            <w:sz w:val="21"/>
            <w:szCs w:val="24"/>
          </w:rPr>
          <w:tab/>
        </w:r>
        <w:r w:rsidRPr="000E38CF">
          <w:rPr>
            <w:rStyle w:val="a3"/>
            <w:rFonts w:ascii="Arial"/>
            <w:noProof/>
          </w:rPr>
          <w:t>其它非功能需求</w:t>
        </w:r>
        <w:r>
          <w:rPr>
            <w:noProof/>
            <w:webHidden/>
          </w:rPr>
          <w:tab/>
        </w:r>
        <w:r>
          <w:rPr>
            <w:noProof/>
            <w:webHidden/>
          </w:rPr>
          <w:fldChar w:fldCharType="begin"/>
        </w:r>
        <w:r>
          <w:rPr>
            <w:noProof/>
            <w:webHidden/>
          </w:rPr>
          <w:instrText xml:space="preserve"> PAGEREF _Toc128240952 \h </w:instrText>
        </w:r>
        <w:r>
          <w:rPr>
            <w:noProof/>
            <w:webHidden/>
          </w:rPr>
        </w:r>
        <w:r>
          <w:rPr>
            <w:noProof/>
            <w:webHidden/>
          </w:rPr>
          <w:fldChar w:fldCharType="separate"/>
        </w:r>
        <w:r>
          <w:rPr>
            <w:noProof/>
            <w:webHidden/>
          </w:rPr>
          <w:t>19</w:t>
        </w:r>
        <w:r>
          <w:rPr>
            <w:noProof/>
            <w:webHidden/>
          </w:rPr>
          <w:fldChar w:fldCharType="end"/>
        </w:r>
      </w:hyperlink>
    </w:p>
    <w:p w14:paraId="14E98BE0" w14:textId="7FB53DED" w:rsidR="003F5194" w:rsidRDefault="003F519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240953" w:history="1">
        <w:r w:rsidRPr="000E38CF">
          <w:rPr>
            <w:rStyle w:val="a3"/>
            <w:noProof/>
          </w:rPr>
          <w:t>4.1</w:t>
        </w:r>
        <w:r>
          <w:rPr>
            <w:rFonts w:asciiTheme="minorHAnsi" w:eastAsiaTheme="minorEastAsia" w:hAnsiTheme="minorHAnsi" w:cstheme="minorBidi"/>
            <w:smallCaps w:val="0"/>
            <w:noProof/>
            <w:sz w:val="21"/>
            <w:szCs w:val="24"/>
          </w:rPr>
          <w:tab/>
        </w:r>
        <w:r w:rsidRPr="000E38CF">
          <w:rPr>
            <w:rStyle w:val="a3"/>
            <w:noProof/>
          </w:rPr>
          <w:t>可靠性</w:t>
        </w:r>
        <w:r>
          <w:rPr>
            <w:noProof/>
            <w:webHidden/>
          </w:rPr>
          <w:tab/>
        </w:r>
        <w:r>
          <w:rPr>
            <w:noProof/>
            <w:webHidden/>
          </w:rPr>
          <w:fldChar w:fldCharType="begin"/>
        </w:r>
        <w:r>
          <w:rPr>
            <w:noProof/>
            <w:webHidden/>
          </w:rPr>
          <w:instrText xml:space="preserve"> PAGEREF _Toc128240953 \h </w:instrText>
        </w:r>
        <w:r>
          <w:rPr>
            <w:noProof/>
            <w:webHidden/>
          </w:rPr>
        </w:r>
        <w:r>
          <w:rPr>
            <w:noProof/>
            <w:webHidden/>
          </w:rPr>
          <w:fldChar w:fldCharType="separate"/>
        </w:r>
        <w:r>
          <w:rPr>
            <w:noProof/>
            <w:webHidden/>
          </w:rPr>
          <w:t>19</w:t>
        </w:r>
        <w:r>
          <w:rPr>
            <w:noProof/>
            <w:webHidden/>
          </w:rPr>
          <w:fldChar w:fldCharType="end"/>
        </w:r>
      </w:hyperlink>
    </w:p>
    <w:p w14:paraId="5EA7BA09" w14:textId="766699EF" w:rsidR="003F5194" w:rsidRDefault="003F519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240954" w:history="1">
        <w:r w:rsidRPr="000E38CF">
          <w:rPr>
            <w:rStyle w:val="a3"/>
            <w:noProof/>
          </w:rPr>
          <w:t>4.2</w:t>
        </w:r>
        <w:r>
          <w:rPr>
            <w:rFonts w:asciiTheme="minorHAnsi" w:eastAsiaTheme="minorEastAsia" w:hAnsiTheme="minorHAnsi" w:cstheme="minorBidi"/>
            <w:smallCaps w:val="0"/>
            <w:noProof/>
            <w:sz w:val="21"/>
            <w:szCs w:val="24"/>
          </w:rPr>
          <w:tab/>
        </w:r>
        <w:r w:rsidRPr="000E38CF">
          <w:rPr>
            <w:rStyle w:val="a3"/>
            <w:noProof/>
          </w:rPr>
          <w:t>可用性</w:t>
        </w:r>
        <w:r>
          <w:rPr>
            <w:noProof/>
            <w:webHidden/>
          </w:rPr>
          <w:tab/>
        </w:r>
        <w:r>
          <w:rPr>
            <w:noProof/>
            <w:webHidden/>
          </w:rPr>
          <w:fldChar w:fldCharType="begin"/>
        </w:r>
        <w:r>
          <w:rPr>
            <w:noProof/>
            <w:webHidden/>
          </w:rPr>
          <w:instrText xml:space="preserve"> PAGEREF _Toc128240954 \h </w:instrText>
        </w:r>
        <w:r>
          <w:rPr>
            <w:noProof/>
            <w:webHidden/>
          </w:rPr>
        </w:r>
        <w:r>
          <w:rPr>
            <w:noProof/>
            <w:webHidden/>
          </w:rPr>
          <w:fldChar w:fldCharType="separate"/>
        </w:r>
        <w:r>
          <w:rPr>
            <w:noProof/>
            <w:webHidden/>
          </w:rPr>
          <w:t>19</w:t>
        </w:r>
        <w:r>
          <w:rPr>
            <w:noProof/>
            <w:webHidden/>
          </w:rPr>
          <w:fldChar w:fldCharType="end"/>
        </w:r>
      </w:hyperlink>
    </w:p>
    <w:p w14:paraId="6398C4CF" w14:textId="1A343C87" w:rsidR="003F5194" w:rsidRDefault="003F519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240955" w:history="1">
        <w:r w:rsidRPr="000E38CF">
          <w:rPr>
            <w:rStyle w:val="a3"/>
            <w:noProof/>
          </w:rPr>
          <w:t>4.3</w:t>
        </w:r>
        <w:r>
          <w:rPr>
            <w:rFonts w:asciiTheme="minorHAnsi" w:eastAsiaTheme="minorEastAsia" w:hAnsiTheme="minorHAnsi" w:cstheme="minorBidi"/>
            <w:smallCaps w:val="0"/>
            <w:noProof/>
            <w:sz w:val="21"/>
            <w:szCs w:val="24"/>
          </w:rPr>
          <w:tab/>
        </w:r>
        <w:r w:rsidRPr="000E38CF">
          <w:rPr>
            <w:rStyle w:val="a3"/>
            <w:noProof/>
          </w:rPr>
          <w:t>可维护性</w:t>
        </w:r>
        <w:r>
          <w:rPr>
            <w:noProof/>
            <w:webHidden/>
          </w:rPr>
          <w:tab/>
        </w:r>
        <w:r>
          <w:rPr>
            <w:noProof/>
            <w:webHidden/>
          </w:rPr>
          <w:fldChar w:fldCharType="begin"/>
        </w:r>
        <w:r>
          <w:rPr>
            <w:noProof/>
            <w:webHidden/>
          </w:rPr>
          <w:instrText xml:space="preserve"> PAGEREF _Toc128240955 \h </w:instrText>
        </w:r>
        <w:r>
          <w:rPr>
            <w:noProof/>
            <w:webHidden/>
          </w:rPr>
        </w:r>
        <w:r>
          <w:rPr>
            <w:noProof/>
            <w:webHidden/>
          </w:rPr>
          <w:fldChar w:fldCharType="separate"/>
        </w:r>
        <w:r>
          <w:rPr>
            <w:noProof/>
            <w:webHidden/>
          </w:rPr>
          <w:t>19</w:t>
        </w:r>
        <w:r>
          <w:rPr>
            <w:noProof/>
            <w:webHidden/>
          </w:rPr>
          <w:fldChar w:fldCharType="end"/>
        </w:r>
      </w:hyperlink>
    </w:p>
    <w:p w14:paraId="76C3155C" w14:textId="63EC01AF" w:rsidR="003F5194" w:rsidRDefault="003F519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240956" w:history="1">
        <w:r w:rsidRPr="000E38CF">
          <w:rPr>
            <w:rStyle w:val="a3"/>
            <w:noProof/>
          </w:rPr>
          <w:t>4.4</w:t>
        </w:r>
        <w:r>
          <w:rPr>
            <w:rFonts w:asciiTheme="minorHAnsi" w:eastAsiaTheme="minorEastAsia" w:hAnsiTheme="minorHAnsi" w:cstheme="minorBidi"/>
            <w:smallCaps w:val="0"/>
            <w:noProof/>
            <w:sz w:val="21"/>
            <w:szCs w:val="24"/>
          </w:rPr>
          <w:tab/>
        </w:r>
        <w:r w:rsidRPr="000E38CF">
          <w:rPr>
            <w:rStyle w:val="a3"/>
            <w:noProof/>
          </w:rPr>
          <w:t>可移植性</w:t>
        </w:r>
        <w:r>
          <w:rPr>
            <w:noProof/>
            <w:webHidden/>
          </w:rPr>
          <w:tab/>
        </w:r>
        <w:r>
          <w:rPr>
            <w:noProof/>
            <w:webHidden/>
          </w:rPr>
          <w:fldChar w:fldCharType="begin"/>
        </w:r>
        <w:r>
          <w:rPr>
            <w:noProof/>
            <w:webHidden/>
          </w:rPr>
          <w:instrText xml:space="preserve"> PAGEREF _Toc128240956 \h </w:instrText>
        </w:r>
        <w:r>
          <w:rPr>
            <w:noProof/>
            <w:webHidden/>
          </w:rPr>
        </w:r>
        <w:r>
          <w:rPr>
            <w:noProof/>
            <w:webHidden/>
          </w:rPr>
          <w:fldChar w:fldCharType="separate"/>
        </w:r>
        <w:r>
          <w:rPr>
            <w:noProof/>
            <w:webHidden/>
          </w:rPr>
          <w:t>19</w:t>
        </w:r>
        <w:r>
          <w:rPr>
            <w:noProof/>
            <w:webHidden/>
          </w:rPr>
          <w:fldChar w:fldCharType="end"/>
        </w:r>
      </w:hyperlink>
    </w:p>
    <w:p w14:paraId="3517544C" w14:textId="691B7C02" w:rsidR="003F5194" w:rsidRDefault="003F5194">
      <w:pPr>
        <w:pStyle w:val="TOC2"/>
        <w:tabs>
          <w:tab w:val="left" w:pos="960"/>
          <w:tab w:val="right" w:leader="dot" w:pos="8296"/>
        </w:tabs>
        <w:rPr>
          <w:rFonts w:asciiTheme="minorHAnsi" w:eastAsiaTheme="minorEastAsia" w:hAnsiTheme="minorHAnsi" w:cstheme="minorBidi"/>
          <w:smallCaps w:val="0"/>
          <w:noProof/>
          <w:sz w:val="21"/>
          <w:szCs w:val="24"/>
        </w:rPr>
      </w:pPr>
      <w:hyperlink w:anchor="_Toc128240957" w:history="1">
        <w:r w:rsidRPr="000E38CF">
          <w:rPr>
            <w:rStyle w:val="a3"/>
            <w:noProof/>
          </w:rPr>
          <w:t>4.5</w:t>
        </w:r>
        <w:r>
          <w:rPr>
            <w:rFonts w:asciiTheme="minorHAnsi" w:eastAsiaTheme="minorEastAsia" w:hAnsiTheme="minorHAnsi" w:cstheme="minorBidi"/>
            <w:smallCaps w:val="0"/>
            <w:noProof/>
            <w:sz w:val="21"/>
            <w:szCs w:val="24"/>
          </w:rPr>
          <w:tab/>
        </w:r>
        <w:r w:rsidRPr="000E38CF">
          <w:rPr>
            <w:rStyle w:val="a3"/>
            <w:noProof/>
          </w:rPr>
          <w:t>性能需求</w:t>
        </w:r>
        <w:r>
          <w:rPr>
            <w:noProof/>
            <w:webHidden/>
          </w:rPr>
          <w:tab/>
        </w:r>
        <w:r>
          <w:rPr>
            <w:noProof/>
            <w:webHidden/>
          </w:rPr>
          <w:fldChar w:fldCharType="begin"/>
        </w:r>
        <w:r>
          <w:rPr>
            <w:noProof/>
            <w:webHidden/>
          </w:rPr>
          <w:instrText xml:space="preserve"> PAGEREF _Toc128240957 \h </w:instrText>
        </w:r>
        <w:r>
          <w:rPr>
            <w:noProof/>
            <w:webHidden/>
          </w:rPr>
        </w:r>
        <w:r>
          <w:rPr>
            <w:noProof/>
            <w:webHidden/>
          </w:rPr>
          <w:fldChar w:fldCharType="separate"/>
        </w:r>
        <w:r>
          <w:rPr>
            <w:noProof/>
            <w:webHidden/>
          </w:rPr>
          <w:t>19</w:t>
        </w:r>
        <w:r>
          <w:rPr>
            <w:noProof/>
            <w:webHidden/>
          </w:rPr>
          <w:fldChar w:fldCharType="end"/>
        </w:r>
      </w:hyperlink>
    </w:p>
    <w:p w14:paraId="5B09B469" w14:textId="5A46F1AA" w:rsidR="003F5194" w:rsidRDefault="003F5194">
      <w:pPr>
        <w:pStyle w:val="TOC1"/>
        <w:tabs>
          <w:tab w:val="left" w:pos="480"/>
          <w:tab w:val="right" w:leader="dot" w:pos="8296"/>
        </w:tabs>
        <w:rPr>
          <w:rFonts w:asciiTheme="minorHAnsi" w:eastAsiaTheme="minorEastAsia" w:hAnsiTheme="minorHAnsi" w:cstheme="minorBidi"/>
          <w:b w:val="0"/>
          <w:bCs w:val="0"/>
          <w:caps w:val="0"/>
          <w:noProof/>
          <w:sz w:val="21"/>
          <w:szCs w:val="24"/>
        </w:rPr>
      </w:pPr>
      <w:hyperlink w:anchor="_Toc128240958" w:history="1">
        <w:r w:rsidRPr="000E38CF">
          <w:rPr>
            <w:rStyle w:val="a3"/>
            <w:rFonts w:ascii="Arial" w:hAnsi="Arial" w:cs="Arial"/>
            <w:noProof/>
          </w:rPr>
          <w:t>5</w:t>
        </w:r>
        <w:r>
          <w:rPr>
            <w:rFonts w:asciiTheme="minorHAnsi" w:eastAsiaTheme="minorEastAsia" w:hAnsiTheme="minorHAnsi" w:cstheme="minorBidi"/>
            <w:b w:val="0"/>
            <w:bCs w:val="0"/>
            <w:caps w:val="0"/>
            <w:noProof/>
            <w:sz w:val="21"/>
            <w:szCs w:val="24"/>
          </w:rPr>
          <w:tab/>
        </w:r>
        <w:r w:rsidRPr="000E38CF">
          <w:rPr>
            <w:rStyle w:val="a3"/>
            <w:rFonts w:ascii="Arial"/>
            <w:noProof/>
          </w:rPr>
          <w:t>采用的技术和措施</w:t>
        </w:r>
        <w:r>
          <w:rPr>
            <w:noProof/>
            <w:webHidden/>
          </w:rPr>
          <w:tab/>
        </w:r>
        <w:r>
          <w:rPr>
            <w:noProof/>
            <w:webHidden/>
          </w:rPr>
          <w:fldChar w:fldCharType="begin"/>
        </w:r>
        <w:r>
          <w:rPr>
            <w:noProof/>
            <w:webHidden/>
          </w:rPr>
          <w:instrText xml:space="preserve"> PAGEREF _Toc128240958 \h </w:instrText>
        </w:r>
        <w:r>
          <w:rPr>
            <w:noProof/>
            <w:webHidden/>
          </w:rPr>
        </w:r>
        <w:r>
          <w:rPr>
            <w:noProof/>
            <w:webHidden/>
          </w:rPr>
          <w:fldChar w:fldCharType="separate"/>
        </w:r>
        <w:r>
          <w:rPr>
            <w:noProof/>
            <w:webHidden/>
          </w:rPr>
          <w:t>19</w:t>
        </w:r>
        <w:r>
          <w:rPr>
            <w:noProof/>
            <w:webHidden/>
          </w:rPr>
          <w:fldChar w:fldCharType="end"/>
        </w:r>
      </w:hyperlink>
    </w:p>
    <w:p w14:paraId="2890DDB6" w14:textId="1E5B00F4" w:rsidR="00E419D0" w:rsidRPr="00BA45C6" w:rsidRDefault="00D80777">
      <w:pPr>
        <w:rPr>
          <w:rFonts w:ascii="Arial" w:hAnsi="Arial"/>
        </w:rPr>
      </w:pPr>
      <w:r>
        <w:rPr>
          <w:rFonts w:ascii="Arial" w:hAnsi="Arial"/>
          <w:b/>
          <w:bCs/>
          <w:caps/>
          <w:sz w:val="20"/>
        </w:rPr>
        <w:fldChar w:fldCharType="end"/>
      </w:r>
      <w:r w:rsidR="00E419D0" w:rsidRPr="00BA45C6">
        <w:rPr>
          <w:rFonts w:ascii="Arial" w:hAnsi="Arial"/>
        </w:rPr>
        <w:br w:type="page"/>
      </w:r>
    </w:p>
    <w:p w14:paraId="048DB0E0" w14:textId="77777777" w:rsidR="003F5194" w:rsidRDefault="00E419D0" w:rsidP="00831482">
      <w:pPr>
        <w:pStyle w:val="z-"/>
        <w:ind w:firstLine="720"/>
        <w:jc w:val="center"/>
        <w:outlineLvl w:val="0"/>
        <w:rPr>
          <w:noProof/>
        </w:rPr>
      </w:pPr>
      <w:bookmarkStart w:id="2" w:name="_Toc128240929"/>
      <w:r w:rsidRPr="00BA45C6">
        <w:rPr>
          <w:rFonts w:ascii="Arial" w:hint="eastAsia"/>
          <w:sz w:val="36"/>
          <w:szCs w:val="36"/>
        </w:rPr>
        <w:lastRenderedPageBreak/>
        <w:t>图目录</w:t>
      </w:r>
      <w:bookmarkEnd w:id="2"/>
      <w:r w:rsidR="00831482">
        <w:rPr>
          <w:rFonts w:ascii="Arial"/>
        </w:rPr>
        <w:fldChar w:fldCharType="begin"/>
      </w:r>
      <w:r w:rsidR="00831482">
        <w:rPr>
          <w:rFonts w:ascii="Arial"/>
        </w:rPr>
        <w:instrText xml:space="preserve"> TOC \h \z \c "</w:instrText>
      </w:r>
      <w:r w:rsidR="00831482">
        <w:rPr>
          <w:rFonts w:ascii="Arial"/>
        </w:rPr>
        <w:instrText>图</w:instrText>
      </w:r>
      <w:r w:rsidR="00831482">
        <w:rPr>
          <w:rFonts w:ascii="Arial"/>
        </w:rPr>
        <w:instrText xml:space="preserve">" </w:instrText>
      </w:r>
      <w:r w:rsidR="00831482">
        <w:rPr>
          <w:rFonts w:ascii="Arial"/>
        </w:rPr>
        <w:fldChar w:fldCharType="separate"/>
      </w:r>
    </w:p>
    <w:p w14:paraId="4AC73BBE" w14:textId="62022753" w:rsidR="003F5194" w:rsidRDefault="003F5194">
      <w:pPr>
        <w:pStyle w:val="af8"/>
        <w:tabs>
          <w:tab w:val="right" w:leader="dot" w:pos="8296"/>
        </w:tabs>
        <w:rPr>
          <w:rFonts w:asciiTheme="minorHAnsi" w:eastAsiaTheme="minorEastAsia" w:hAnsiTheme="minorHAnsi" w:cstheme="minorBidi"/>
          <w:noProof/>
          <w:sz w:val="21"/>
          <w:szCs w:val="24"/>
        </w:rPr>
      </w:pPr>
      <w:hyperlink w:anchor="_Toc128240959" w:history="1">
        <w:r w:rsidRPr="00F47B5B">
          <w:rPr>
            <w:rStyle w:val="a3"/>
            <w:noProof/>
          </w:rPr>
          <w:t>图</w:t>
        </w:r>
        <w:r w:rsidRPr="00F47B5B">
          <w:rPr>
            <w:rStyle w:val="a3"/>
            <w:noProof/>
          </w:rPr>
          <w:t xml:space="preserve"> 1 APS.WALKCAP</w:t>
        </w:r>
        <w:r w:rsidRPr="00F47B5B">
          <w:rPr>
            <w:rStyle w:val="a3"/>
            <w:noProof/>
            <w:vertAlign w:val="superscript"/>
          </w:rPr>
          <w:t>®</w:t>
        </w:r>
        <w:r w:rsidRPr="00F47B5B">
          <w:rPr>
            <w:rStyle w:val="a3"/>
            <w:noProof/>
          </w:rPr>
          <w:t>用例图</w:t>
        </w:r>
        <w:r>
          <w:rPr>
            <w:noProof/>
            <w:webHidden/>
          </w:rPr>
          <w:tab/>
        </w:r>
        <w:r>
          <w:rPr>
            <w:noProof/>
            <w:webHidden/>
          </w:rPr>
          <w:fldChar w:fldCharType="begin"/>
        </w:r>
        <w:r>
          <w:rPr>
            <w:noProof/>
            <w:webHidden/>
          </w:rPr>
          <w:instrText xml:space="preserve"> PAGEREF _Toc128240959 \h </w:instrText>
        </w:r>
        <w:r>
          <w:rPr>
            <w:noProof/>
            <w:webHidden/>
          </w:rPr>
        </w:r>
        <w:r>
          <w:rPr>
            <w:noProof/>
            <w:webHidden/>
          </w:rPr>
          <w:fldChar w:fldCharType="separate"/>
        </w:r>
        <w:r>
          <w:rPr>
            <w:noProof/>
            <w:webHidden/>
          </w:rPr>
          <w:t>9</w:t>
        </w:r>
        <w:r>
          <w:rPr>
            <w:noProof/>
            <w:webHidden/>
          </w:rPr>
          <w:fldChar w:fldCharType="end"/>
        </w:r>
      </w:hyperlink>
    </w:p>
    <w:p w14:paraId="763665E1" w14:textId="09A54833" w:rsidR="00E419D0" w:rsidRPr="00BA45C6" w:rsidRDefault="00831482">
      <w:pPr>
        <w:rPr>
          <w:rFonts w:ascii="Arial" w:hAnsi="Arial"/>
        </w:rPr>
      </w:pPr>
      <w:r>
        <w:rPr>
          <w:rFonts w:ascii="Arial" w:hAnsi="Arial"/>
        </w:rPr>
        <w:fldChar w:fldCharType="end"/>
      </w:r>
    </w:p>
    <w:p w14:paraId="1FEF590F" w14:textId="77777777" w:rsidR="00E419D0" w:rsidRPr="00BA45C6" w:rsidRDefault="00E419D0" w:rsidP="00AD0D40">
      <w:pPr>
        <w:pStyle w:val="z-"/>
        <w:ind w:firstLine="720"/>
        <w:outlineLvl w:val="0"/>
        <w:rPr>
          <w:rFonts w:ascii="Arial"/>
          <w:sz w:val="36"/>
          <w:szCs w:val="36"/>
        </w:rPr>
        <w:sectPr w:rsidR="00E419D0" w:rsidRPr="00BA45C6">
          <w:headerReference w:type="default" r:id="rId14"/>
          <w:pgSz w:w="11906" w:h="16838"/>
          <w:pgMar w:top="1440" w:right="1800" w:bottom="1440" w:left="1800" w:header="851" w:footer="992" w:gutter="0"/>
          <w:pgNumType w:fmt="lowerRoman" w:start="1"/>
          <w:cols w:space="720"/>
          <w:docGrid w:type="lines" w:linePitch="312"/>
        </w:sectPr>
      </w:pPr>
    </w:p>
    <w:p w14:paraId="3C3852B7" w14:textId="198F3B52" w:rsidR="00E419D0" w:rsidRPr="00BA45C6" w:rsidRDefault="00E419D0" w:rsidP="00AD0D40">
      <w:pPr>
        <w:pStyle w:val="z-"/>
        <w:ind w:firstLineChars="0" w:firstLine="0"/>
        <w:jc w:val="center"/>
        <w:outlineLvl w:val="0"/>
        <w:rPr>
          <w:rFonts w:ascii="Arial"/>
          <w:sz w:val="36"/>
          <w:szCs w:val="36"/>
        </w:rPr>
      </w:pPr>
      <w:bookmarkStart w:id="3" w:name="_Toc128240930"/>
      <w:r w:rsidRPr="00BA45C6">
        <w:rPr>
          <w:rFonts w:ascii="Arial" w:hint="eastAsia"/>
          <w:sz w:val="36"/>
          <w:szCs w:val="36"/>
        </w:rPr>
        <w:lastRenderedPageBreak/>
        <w:t>表目录</w:t>
      </w:r>
      <w:bookmarkEnd w:id="3"/>
    </w:p>
    <w:p w14:paraId="2A3A7BE2" w14:textId="094E14FE" w:rsidR="003F5194" w:rsidRDefault="000C3C52">
      <w:pPr>
        <w:pStyle w:val="af8"/>
        <w:tabs>
          <w:tab w:val="right" w:leader="dot" w:pos="8296"/>
        </w:tabs>
        <w:rPr>
          <w:rFonts w:asciiTheme="minorHAnsi" w:eastAsiaTheme="minorEastAsia" w:hAnsiTheme="minorHAnsi" w:cstheme="minorBidi"/>
          <w:noProof/>
          <w:sz w:val="21"/>
          <w:szCs w:val="24"/>
        </w:rPr>
      </w:pPr>
      <w:r>
        <w:rPr>
          <w:rFonts w:ascii="Arial"/>
          <w:sz w:val="36"/>
          <w:szCs w:val="36"/>
        </w:rPr>
        <w:fldChar w:fldCharType="begin"/>
      </w:r>
      <w:r>
        <w:rPr>
          <w:rFonts w:ascii="Arial"/>
          <w:sz w:val="36"/>
          <w:szCs w:val="36"/>
        </w:rPr>
        <w:instrText xml:space="preserve"> TOC \h \z \c "</w:instrText>
      </w:r>
      <w:r>
        <w:rPr>
          <w:rFonts w:ascii="Arial"/>
          <w:sz w:val="36"/>
          <w:szCs w:val="36"/>
        </w:rPr>
        <w:instrText>表格</w:instrText>
      </w:r>
      <w:r>
        <w:rPr>
          <w:rFonts w:ascii="Arial"/>
          <w:sz w:val="36"/>
          <w:szCs w:val="36"/>
        </w:rPr>
        <w:instrText xml:space="preserve">" </w:instrText>
      </w:r>
      <w:r>
        <w:rPr>
          <w:rFonts w:ascii="Arial"/>
          <w:sz w:val="36"/>
          <w:szCs w:val="36"/>
        </w:rPr>
        <w:fldChar w:fldCharType="separate"/>
      </w:r>
      <w:hyperlink w:anchor="_Toc128240960" w:history="1">
        <w:r w:rsidR="003F5194" w:rsidRPr="00341E9C">
          <w:rPr>
            <w:rStyle w:val="a3"/>
            <w:noProof/>
          </w:rPr>
          <w:t>表格</w:t>
        </w:r>
        <w:r w:rsidR="003F5194" w:rsidRPr="00341E9C">
          <w:rPr>
            <w:rStyle w:val="a3"/>
            <w:noProof/>
          </w:rPr>
          <w:t xml:space="preserve"> 1</w:t>
        </w:r>
        <w:r w:rsidR="003F5194" w:rsidRPr="00341E9C">
          <w:rPr>
            <w:rStyle w:val="a3"/>
            <w:noProof/>
          </w:rPr>
          <w:t>术语表</w:t>
        </w:r>
        <w:r w:rsidR="003F5194">
          <w:rPr>
            <w:noProof/>
            <w:webHidden/>
          </w:rPr>
          <w:tab/>
        </w:r>
        <w:r w:rsidR="003F5194">
          <w:rPr>
            <w:noProof/>
            <w:webHidden/>
          </w:rPr>
          <w:fldChar w:fldCharType="begin"/>
        </w:r>
        <w:r w:rsidR="003F5194">
          <w:rPr>
            <w:noProof/>
            <w:webHidden/>
          </w:rPr>
          <w:instrText xml:space="preserve"> PAGEREF _Toc128240960 \h </w:instrText>
        </w:r>
        <w:r w:rsidR="003F5194">
          <w:rPr>
            <w:noProof/>
            <w:webHidden/>
          </w:rPr>
        </w:r>
        <w:r w:rsidR="003F5194">
          <w:rPr>
            <w:noProof/>
            <w:webHidden/>
          </w:rPr>
          <w:fldChar w:fldCharType="separate"/>
        </w:r>
        <w:r w:rsidR="003F5194">
          <w:rPr>
            <w:noProof/>
            <w:webHidden/>
          </w:rPr>
          <w:t>7</w:t>
        </w:r>
        <w:r w:rsidR="003F5194">
          <w:rPr>
            <w:noProof/>
            <w:webHidden/>
          </w:rPr>
          <w:fldChar w:fldCharType="end"/>
        </w:r>
      </w:hyperlink>
    </w:p>
    <w:p w14:paraId="20AF5DA7" w14:textId="588FEBE8" w:rsidR="003F5194" w:rsidRDefault="003F5194">
      <w:pPr>
        <w:pStyle w:val="af8"/>
        <w:tabs>
          <w:tab w:val="right" w:leader="dot" w:pos="8296"/>
        </w:tabs>
        <w:rPr>
          <w:rFonts w:asciiTheme="minorHAnsi" w:eastAsiaTheme="minorEastAsia" w:hAnsiTheme="minorHAnsi" w:cstheme="minorBidi"/>
          <w:noProof/>
          <w:sz w:val="21"/>
          <w:szCs w:val="24"/>
        </w:rPr>
      </w:pPr>
      <w:hyperlink w:anchor="_Toc128240961" w:history="1">
        <w:r w:rsidRPr="00341E9C">
          <w:rPr>
            <w:rStyle w:val="a3"/>
            <w:noProof/>
          </w:rPr>
          <w:t>表格</w:t>
        </w:r>
        <w:r w:rsidRPr="00341E9C">
          <w:rPr>
            <w:rStyle w:val="a3"/>
            <w:noProof/>
          </w:rPr>
          <w:t xml:space="preserve"> 2</w:t>
        </w:r>
        <w:r w:rsidRPr="00341E9C">
          <w:rPr>
            <w:rStyle w:val="a3"/>
            <w:noProof/>
          </w:rPr>
          <w:t>甘特图</w:t>
        </w:r>
        <w:r>
          <w:rPr>
            <w:noProof/>
            <w:webHidden/>
          </w:rPr>
          <w:tab/>
        </w:r>
        <w:r>
          <w:rPr>
            <w:noProof/>
            <w:webHidden/>
          </w:rPr>
          <w:fldChar w:fldCharType="begin"/>
        </w:r>
        <w:r>
          <w:rPr>
            <w:noProof/>
            <w:webHidden/>
          </w:rPr>
          <w:instrText xml:space="preserve"> PAGEREF _Toc128240961 \h </w:instrText>
        </w:r>
        <w:r>
          <w:rPr>
            <w:noProof/>
            <w:webHidden/>
          </w:rPr>
        </w:r>
        <w:r>
          <w:rPr>
            <w:noProof/>
            <w:webHidden/>
          </w:rPr>
          <w:fldChar w:fldCharType="separate"/>
        </w:r>
        <w:r>
          <w:rPr>
            <w:noProof/>
            <w:webHidden/>
          </w:rPr>
          <w:t>11</w:t>
        </w:r>
        <w:r>
          <w:rPr>
            <w:noProof/>
            <w:webHidden/>
          </w:rPr>
          <w:fldChar w:fldCharType="end"/>
        </w:r>
      </w:hyperlink>
    </w:p>
    <w:p w14:paraId="02A88D43" w14:textId="13A1BE97" w:rsidR="003F5194" w:rsidRDefault="003F5194">
      <w:pPr>
        <w:pStyle w:val="af8"/>
        <w:tabs>
          <w:tab w:val="right" w:leader="dot" w:pos="8296"/>
        </w:tabs>
        <w:rPr>
          <w:rFonts w:asciiTheme="minorHAnsi" w:eastAsiaTheme="minorEastAsia" w:hAnsiTheme="minorHAnsi" w:cstheme="minorBidi"/>
          <w:noProof/>
          <w:sz w:val="21"/>
          <w:szCs w:val="24"/>
        </w:rPr>
      </w:pPr>
      <w:hyperlink w:anchor="_Toc128240962" w:history="1">
        <w:r w:rsidRPr="00341E9C">
          <w:rPr>
            <w:rStyle w:val="a3"/>
            <w:noProof/>
          </w:rPr>
          <w:t>表格</w:t>
        </w:r>
        <w:r w:rsidRPr="00341E9C">
          <w:rPr>
            <w:rStyle w:val="a3"/>
            <w:noProof/>
          </w:rPr>
          <w:t xml:space="preserve"> 3 </w:t>
        </w:r>
        <w:r w:rsidRPr="00341E9C">
          <w:rPr>
            <w:rStyle w:val="a3"/>
            <w:noProof/>
          </w:rPr>
          <w:t>图标接口</w:t>
        </w:r>
        <w:r>
          <w:rPr>
            <w:noProof/>
            <w:webHidden/>
          </w:rPr>
          <w:tab/>
        </w:r>
        <w:r>
          <w:rPr>
            <w:noProof/>
            <w:webHidden/>
          </w:rPr>
          <w:fldChar w:fldCharType="begin"/>
        </w:r>
        <w:r>
          <w:rPr>
            <w:noProof/>
            <w:webHidden/>
          </w:rPr>
          <w:instrText xml:space="preserve"> PAGEREF _Toc128240962 \h </w:instrText>
        </w:r>
        <w:r>
          <w:rPr>
            <w:noProof/>
            <w:webHidden/>
          </w:rPr>
        </w:r>
        <w:r>
          <w:rPr>
            <w:noProof/>
            <w:webHidden/>
          </w:rPr>
          <w:fldChar w:fldCharType="separate"/>
        </w:r>
        <w:r>
          <w:rPr>
            <w:noProof/>
            <w:webHidden/>
          </w:rPr>
          <w:t>11</w:t>
        </w:r>
        <w:r>
          <w:rPr>
            <w:noProof/>
            <w:webHidden/>
          </w:rPr>
          <w:fldChar w:fldCharType="end"/>
        </w:r>
      </w:hyperlink>
    </w:p>
    <w:p w14:paraId="174002A8" w14:textId="42719C5D" w:rsidR="003F5194" w:rsidRDefault="003F5194">
      <w:pPr>
        <w:pStyle w:val="af8"/>
        <w:tabs>
          <w:tab w:val="right" w:leader="dot" w:pos="8296"/>
        </w:tabs>
        <w:rPr>
          <w:rFonts w:asciiTheme="minorHAnsi" w:eastAsiaTheme="minorEastAsia" w:hAnsiTheme="minorHAnsi" w:cstheme="minorBidi"/>
          <w:noProof/>
          <w:sz w:val="21"/>
          <w:szCs w:val="24"/>
        </w:rPr>
      </w:pPr>
      <w:hyperlink w:anchor="_Toc128240963" w:history="1">
        <w:r w:rsidRPr="00341E9C">
          <w:rPr>
            <w:rStyle w:val="a3"/>
            <w:noProof/>
          </w:rPr>
          <w:t>表格</w:t>
        </w:r>
        <w:r w:rsidRPr="00341E9C">
          <w:rPr>
            <w:rStyle w:val="a3"/>
            <w:noProof/>
          </w:rPr>
          <w:t xml:space="preserve"> 4 ERP</w:t>
        </w:r>
        <w:r w:rsidRPr="00341E9C">
          <w:rPr>
            <w:rStyle w:val="a3"/>
            <w:noProof/>
          </w:rPr>
          <w:t>软件接口</w:t>
        </w:r>
        <w:r>
          <w:rPr>
            <w:noProof/>
            <w:webHidden/>
          </w:rPr>
          <w:tab/>
        </w:r>
        <w:r>
          <w:rPr>
            <w:noProof/>
            <w:webHidden/>
          </w:rPr>
          <w:fldChar w:fldCharType="begin"/>
        </w:r>
        <w:r>
          <w:rPr>
            <w:noProof/>
            <w:webHidden/>
          </w:rPr>
          <w:instrText xml:space="preserve"> PAGEREF _Toc128240963 \h </w:instrText>
        </w:r>
        <w:r>
          <w:rPr>
            <w:noProof/>
            <w:webHidden/>
          </w:rPr>
        </w:r>
        <w:r>
          <w:rPr>
            <w:noProof/>
            <w:webHidden/>
          </w:rPr>
          <w:fldChar w:fldCharType="separate"/>
        </w:r>
        <w:r>
          <w:rPr>
            <w:noProof/>
            <w:webHidden/>
          </w:rPr>
          <w:t>11</w:t>
        </w:r>
        <w:r>
          <w:rPr>
            <w:noProof/>
            <w:webHidden/>
          </w:rPr>
          <w:fldChar w:fldCharType="end"/>
        </w:r>
      </w:hyperlink>
    </w:p>
    <w:p w14:paraId="0DB2AD2B" w14:textId="5A8CD331" w:rsidR="003F5194" w:rsidRDefault="003F5194">
      <w:pPr>
        <w:pStyle w:val="af8"/>
        <w:tabs>
          <w:tab w:val="right" w:leader="dot" w:pos="8296"/>
        </w:tabs>
        <w:rPr>
          <w:rFonts w:asciiTheme="minorHAnsi" w:eastAsiaTheme="minorEastAsia" w:hAnsiTheme="minorHAnsi" w:cstheme="minorBidi"/>
          <w:noProof/>
          <w:sz w:val="21"/>
          <w:szCs w:val="24"/>
        </w:rPr>
      </w:pPr>
      <w:hyperlink w:anchor="_Toc128240964" w:history="1">
        <w:r w:rsidRPr="00341E9C">
          <w:rPr>
            <w:rStyle w:val="a3"/>
            <w:noProof/>
          </w:rPr>
          <w:t>表格</w:t>
        </w:r>
        <w:r w:rsidRPr="00341E9C">
          <w:rPr>
            <w:rStyle w:val="a3"/>
            <w:noProof/>
          </w:rPr>
          <w:t xml:space="preserve"> 5 SRM</w:t>
        </w:r>
        <w:r w:rsidRPr="00341E9C">
          <w:rPr>
            <w:rStyle w:val="a3"/>
            <w:noProof/>
          </w:rPr>
          <w:t>软件接口</w:t>
        </w:r>
        <w:r>
          <w:rPr>
            <w:noProof/>
            <w:webHidden/>
          </w:rPr>
          <w:tab/>
        </w:r>
        <w:r>
          <w:rPr>
            <w:noProof/>
            <w:webHidden/>
          </w:rPr>
          <w:fldChar w:fldCharType="begin"/>
        </w:r>
        <w:r>
          <w:rPr>
            <w:noProof/>
            <w:webHidden/>
          </w:rPr>
          <w:instrText xml:space="preserve"> PAGEREF _Toc128240964 \h </w:instrText>
        </w:r>
        <w:r>
          <w:rPr>
            <w:noProof/>
            <w:webHidden/>
          </w:rPr>
        </w:r>
        <w:r>
          <w:rPr>
            <w:noProof/>
            <w:webHidden/>
          </w:rPr>
          <w:fldChar w:fldCharType="separate"/>
        </w:r>
        <w:r>
          <w:rPr>
            <w:noProof/>
            <w:webHidden/>
          </w:rPr>
          <w:t>11</w:t>
        </w:r>
        <w:r>
          <w:rPr>
            <w:noProof/>
            <w:webHidden/>
          </w:rPr>
          <w:fldChar w:fldCharType="end"/>
        </w:r>
      </w:hyperlink>
    </w:p>
    <w:p w14:paraId="1AAA15B4" w14:textId="2DF2EF1E" w:rsidR="003F5194" w:rsidRDefault="003F5194">
      <w:pPr>
        <w:pStyle w:val="af8"/>
        <w:tabs>
          <w:tab w:val="right" w:leader="dot" w:pos="8296"/>
        </w:tabs>
        <w:rPr>
          <w:rFonts w:asciiTheme="minorHAnsi" w:eastAsiaTheme="minorEastAsia" w:hAnsiTheme="minorHAnsi" w:cstheme="minorBidi"/>
          <w:noProof/>
          <w:sz w:val="21"/>
          <w:szCs w:val="24"/>
        </w:rPr>
      </w:pPr>
      <w:hyperlink w:anchor="_Toc128240965" w:history="1">
        <w:r w:rsidRPr="00341E9C">
          <w:rPr>
            <w:rStyle w:val="a3"/>
            <w:noProof/>
          </w:rPr>
          <w:t>表格</w:t>
        </w:r>
        <w:r w:rsidRPr="00341E9C">
          <w:rPr>
            <w:rStyle w:val="a3"/>
            <w:noProof/>
          </w:rPr>
          <w:t xml:space="preserve"> 6 WMS</w:t>
        </w:r>
        <w:r w:rsidRPr="00341E9C">
          <w:rPr>
            <w:rStyle w:val="a3"/>
            <w:noProof/>
          </w:rPr>
          <w:t>软件接口</w:t>
        </w:r>
        <w:r>
          <w:rPr>
            <w:noProof/>
            <w:webHidden/>
          </w:rPr>
          <w:tab/>
        </w:r>
        <w:r>
          <w:rPr>
            <w:noProof/>
            <w:webHidden/>
          </w:rPr>
          <w:fldChar w:fldCharType="begin"/>
        </w:r>
        <w:r>
          <w:rPr>
            <w:noProof/>
            <w:webHidden/>
          </w:rPr>
          <w:instrText xml:space="preserve"> PAGEREF _Toc128240965 \h </w:instrText>
        </w:r>
        <w:r>
          <w:rPr>
            <w:noProof/>
            <w:webHidden/>
          </w:rPr>
        </w:r>
        <w:r>
          <w:rPr>
            <w:noProof/>
            <w:webHidden/>
          </w:rPr>
          <w:fldChar w:fldCharType="separate"/>
        </w:r>
        <w:r>
          <w:rPr>
            <w:noProof/>
            <w:webHidden/>
          </w:rPr>
          <w:t>12</w:t>
        </w:r>
        <w:r>
          <w:rPr>
            <w:noProof/>
            <w:webHidden/>
          </w:rPr>
          <w:fldChar w:fldCharType="end"/>
        </w:r>
      </w:hyperlink>
    </w:p>
    <w:p w14:paraId="0A0F4E05" w14:textId="37BB3573" w:rsidR="003F5194" w:rsidRDefault="003F5194">
      <w:pPr>
        <w:pStyle w:val="af8"/>
        <w:tabs>
          <w:tab w:val="right" w:leader="dot" w:pos="8296"/>
        </w:tabs>
        <w:rPr>
          <w:rFonts w:asciiTheme="minorHAnsi" w:eastAsiaTheme="minorEastAsia" w:hAnsiTheme="minorHAnsi" w:cstheme="minorBidi"/>
          <w:noProof/>
          <w:sz w:val="21"/>
          <w:szCs w:val="24"/>
        </w:rPr>
      </w:pPr>
      <w:hyperlink w:anchor="_Toc128240966" w:history="1">
        <w:r w:rsidRPr="00341E9C">
          <w:rPr>
            <w:rStyle w:val="a3"/>
            <w:noProof/>
          </w:rPr>
          <w:t>表格</w:t>
        </w:r>
        <w:r w:rsidRPr="00341E9C">
          <w:rPr>
            <w:rStyle w:val="a3"/>
            <w:noProof/>
          </w:rPr>
          <w:t xml:space="preserve"> 7 PLM</w:t>
        </w:r>
        <w:r w:rsidRPr="00341E9C">
          <w:rPr>
            <w:rStyle w:val="a3"/>
            <w:noProof/>
          </w:rPr>
          <w:t>软件接口</w:t>
        </w:r>
        <w:r>
          <w:rPr>
            <w:noProof/>
            <w:webHidden/>
          </w:rPr>
          <w:tab/>
        </w:r>
        <w:r>
          <w:rPr>
            <w:noProof/>
            <w:webHidden/>
          </w:rPr>
          <w:fldChar w:fldCharType="begin"/>
        </w:r>
        <w:r>
          <w:rPr>
            <w:noProof/>
            <w:webHidden/>
          </w:rPr>
          <w:instrText xml:space="preserve"> PAGEREF _Toc128240966 \h </w:instrText>
        </w:r>
        <w:r>
          <w:rPr>
            <w:noProof/>
            <w:webHidden/>
          </w:rPr>
        </w:r>
        <w:r>
          <w:rPr>
            <w:noProof/>
            <w:webHidden/>
          </w:rPr>
          <w:fldChar w:fldCharType="separate"/>
        </w:r>
        <w:r>
          <w:rPr>
            <w:noProof/>
            <w:webHidden/>
          </w:rPr>
          <w:t>12</w:t>
        </w:r>
        <w:r>
          <w:rPr>
            <w:noProof/>
            <w:webHidden/>
          </w:rPr>
          <w:fldChar w:fldCharType="end"/>
        </w:r>
      </w:hyperlink>
    </w:p>
    <w:p w14:paraId="0830CF11" w14:textId="25D690D3" w:rsidR="003F5194" w:rsidRDefault="003F5194">
      <w:pPr>
        <w:pStyle w:val="af8"/>
        <w:tabs>
          <w:tab w:val="right" w:leader="dot" w:pos="8296"/>
        </w:tabs>
        <w:rPr>
          <w:rFonts w:asciiTheme="minorHAnsi" w:eastAsiaTheme="minorEastAsia" w:hAnsiTheme="minorHAnsi" w:cstheme="minorBidi"/>
          <w:noProof/>
          <w:sz w:val="21"/>
          <w:szCs w:val="24"/>
        </w:rPr>
      </w:pPr>
      <w:hyperlink w:anchor="_Toc128240967" w:history="1">
        <w:r w:rsidRPr="00341E9C">
          <w:rPr>
            <w:rStyle w:val="a3"/>
            <w:noProof/>
          </w:rPr>
          <w:t>表格</w:t>
        </w:r>
        <w:r w:rsidRPr="00341E9C">
          <w:rPr>
            <w:rStyle w:val="a3"/>
            <w:noProof/>
          </w:rPr>
          <w:t xml:space="preserve"> 8 MES</w:t>
        </w:r>
        <w:r w:rsidRPr="00341E9C">
          <w:rPr>
            <w:rStyle w:val="a3"/>
            <w:noProof/>
          </w:rPr>
          <w:t>软件接口</w:t>
        </w:r>
        <w:r>
          <w:rPr>
            <w:noProof/>
            <w:webHidden/>
          </w:rPr>
          <w:tab/>
        </w:r>
        <w:r>
          <w:rPr>
            <w:noProof/>
            <w:webHidden/>
          </w:rPr>
          <w:fldChar w:fldCharType="begin"/>
        </w:r>
        <w:r>
          <w:rPr>
            <w:noProof/>
            <w:webHidden/>
          </w:rPr>
          <w:instrText xml:space="preserve"> PAGEREF _Toc128240967 \h </w:instrText>
        </w:r>
        <w:r>
          <w:rPr>
            <w:noProof/>
            <w:webHidden/>
          </w:rPr>
        </w:r>
        <w:r>
          <w:rPr>
            <w:noProof/>
            <w:webHidden/>
          </w:rPr>
          <w:fldChar w:fldCharType="separate"/>
        </w:r>
        <w:r>
          <w:rPr>
            <w:noProof/>
            <w:webHidden/>
          </w:rPr>
          <w:t>12</w:t>
        </w:r>
        <w:r>
          <w:rPr>
            <w:noProof/>
            <w:webHidden/>
          </w:rPr>
          <w:fldChar w:fldCharType="end"/>
        </w:r>
      </w:hyperlink>
    </w:p>
    <w:p w14:paraId="538469F5" w14:textId="4CE6B7FD" w:rsidR="003F5194" w:rsidRDefault="003F5194">
      <w:pPr>
        <w:pStyle w:val="af8"/>
        <w:tabs>
          <w:tab w:val="right" w:leader="dot" w:pos="8296"/>
        </w:tabs>
        <w:rPr>
          <w:rFonts w:asciiTheme="minorHAnsi" w:eastAsiaTheme="minorEastAsia" w:hAnsiTheme="minorHAnsi" w:cstheme="minorBidi"/>
          <w:noProof/>
          <w:sz w:val="21"/>
          <w:szCs w:val="24"/>
        </w:rPr>
      </w:pPr>
      <w:hyperlink w:anchor="_Toc128240968" w:history="1">
        <w:r w:rsidRPr="00341E9C">
          <w:rPr>
            <w:rStyle w:val="a3"/>
            <w:noProof/>
          </w:rPr>
          <w:t>表格</w:t>
        </w:r>
        <w:r w:rsidRPr="00341E9C">
          <w:rPr>
            <w:rStyle w:val="a3"/>
            <w:noProof/>
          </w:rPr>
          <w:t xml:space="preserve"> 9 </w:t>
        </w:r>
        <w:r w:rsidRPr="00341E9C">
          <w:rPr>
            <w:rStyle w:val="a3"/>
            <w:noProof/>
          </w:rPr>
          <w:t>工艺路线功能需求</w:t>
        </w:r>
        <w:r>
          <w:rPr>
            <w:noProof/>
            <w:webHidden/>
          </w:rPr>
          <w:tab/>
        </w:r>
        <w:r>
          <w:rPr>
            <w:noProof/>
            <w:webHidden/>
          </w:rPr>
          <w:fldChar w:fldCharType="begin"/>
        </w:r>
        <w:r>
          <w:rPr>
            <w:noProof/>
            <w:webHidden/>
          </w:rPr>
          <w:instrText xml:space="preserve"> PAGEREF _Toc128240968 \h </w:instrText>
        </w:r>
        <w:r>
          <w:rPr>
            <w:noProof/>
            <w:webHidden/>
          </w:rPr>
        </w:r>
        <w:r>
          <w:rPr>
            <w:noProof/>
            <w:webHidden/>
          </w:rPr>
          <w:fldChar w:fldCharType="separate"/>
        </w:r>
        <w:r>
          <w:rPr>
            <w:noProof/>
            <w:webHidden/>
          </w:rPr>
          <w:t>13</w:t>
        </w:r>
        <w:r>
          <w:rPr>
            <w:noProof/>
            <w:webHidden/>
          </w:rPr>
          <w:fldChar w:fldCharType="end"/>
        </w:r>
      </w:hyperlink>
    </w:p>
    <w:p w14:paraId="19E1D158" w14:textId="409EDF86" w:rsidR="003F5194" w:rsidRDefault="003F5194">
      <w:pPr>
        <w:pStyle w:val="af8"/>
        <w:tabs>
          <w:tab w:val="right" w:leader="dot" w:pos="8296"/>
        </w:tabs>
        <w:rPr>
          <w:rFonts w:asciiTheme="minorHAnsi" w:eastAsiaTheme="minorEastAsia" w:hAnsiTheme="minorHAnsi" w:cstheme="minorBidi"/>
          <w:noProof/>
          <w:sz w:val="21"/>
          <w:szCs w:val="24"/>
        </w:rPr>
      </w:pPr>
      <w:hyperlink w:anchor="_Toc128240969" w:history="1">
        <w:r w:rsidRPr="00341E9C">
          <w:rPr>
            <w:rStyle w:val="a3"/>
            <w:noProof/>
          </w:rPr>
          <w:t>表格</w:t>
        </w:r>
        <w:r w:rsidRPr="00341E9C">
          <w:rPr>
            <w:rStyle w:val="a3"/>
            <w:noProof/>
          </w:rPr>
          <w:t xml:space="preserve"> 10 </w:t>
        </w:r>
        <w:r w:rsidRPr="00341E9C">
          <w:rPr>
            <w:rStyle w:val="a3"/>
            <w:noProof/>
          </w:rPr>
          <w:t>性能需求</w:t>
        </w:r>
        <w:r>
          <w:rPr>
            <w:noProof/>
            <w:webHidden/>
          </w:rPr>
          <w:tab/>
        </w:r>
        <w:r>
          <w:rPr>
            <w:noProof/>
            <w:webHidden/>
          </w:rPr>
          <w:fldChar w:fldCharType="begin"/>
        </w:r>
        <w:r>
          <w:rPr>
            <w:noProof/>
            <w:webHidden/>
          </w:rPr>
          <w:instrText xml:space="preserve"> PAGEREF _Toc128240969 \h </w:instrText>
        </w:r>
        <w:r>
          <w:rPr>
            <w:noProof/>
            <w:webHidden/>
          </w:rPr>
        </w:r>
        <w:r>
          <w:rPr>
            <w:noProof/>
            <w:webHidden/>
          </w:rPr>
          <w:fldChar w:fldCharType="separate"/>
        </w:r>
        <w:r>
          <w:rPr>
            <w:noProof/>
            <w:webHidden/>
          </w:rPr>
          <w:t>19</w:t>
        </w:r>
        <w:r>
          <w:rPr>
            <w:noProof/>
            <w:webHidden/>
          </w:rPr>
          <w:fldChar w:fldCharType="end"/>
        </w:r>
      </w:hyperlink>
    </w:p>
    <w:p w14:paraId="32C63B5D" w14:textId="0728E1AF" w:rsidR="000C3C52" w:rsidRPr="00BA45C6" w:rsidRDefault="000C3C52" w:rsidP="000C3C52">
      <w:pPr>
        <w:pStyle w:val="z-"/>
        <w:ind w:firstLine="720"/>
        <w:jc w:val="center"/>
        <w:rPr>
          <w:rFonts w:ascii="Arial"/>
        </w:rPr>
      </w:pPr>
      <w:r>
        <w:rPr>
          <w:rFonts w:ascii="Arial"/>
          <w:sz w:val="36"/>
          <w:szCs w:val="36"/>
        </w:rPr>
        <w:fldChar w:fldCharType="end"/>
      </w:r>
    </w:p>
    <w:p w14:paraId="79E02FDB" w14:textId="77777777" w:rsidR="00E419D0" w:rsidRPr="00BA45C6" w:rsidRDefault="00E419D0">
      <w:pPr>
        <w:rPr>
          <w:rFonts w:ascii="Arial" w:hAnsi="Arial"/>
        </w:rPr>
        <w:sectPr w:rsidR="00E419D0" w:rsidRPr="00BA45C6">
          <w:pgSz w:w="11906" w:h="16838"/>
          <w:pgMar w:top="1440" w:right="1800" w:bottom="1440" w:left="1800" w:header="851" w:footer="992" w:gutter="0"/>
          <w:pgNumType w:fmt="lowerRoman"/>
          <w:cols w:space="720"/>
          <w:docGrid w:type="lines" w:linePitch="312"/>
        </w:sectPr>
      </w:pPr>
    </w:p>
    <w:p w14:paraId="2898D2EE" w14:textId="77777777" w:rsidR="00E419D0" w:rsidRPr="00BA45C6" w:rsidRDefault="00E419D0">
      <w:pPr>
        <w:pStyle w:val="a-"/>
        <w:rPr>
          <w:rFonts w:ascii="Arial" w:hAnsi="Arial"/>
        </w:rPr>
      </w:pPr>
      <w:bookmarkStart w:id="4" w:name="_Toc128240931"/>
      <w:r w:rsidRPr="00BA45C6">
        <w:rPr>
          <w:rFonts w:ascii="Arial" w:hint="eastAsia"/>
        </w:rPr>
        <w:lastRenderedPageBreak/>
        <w:t>文档介绍</w:t>
      </w:r>
      <w:bookmarkEnd w:id="4"/>
    </w:p>
    <w:p w14:paraId="09E0BD5F" w14:textId="77777777" w:rsidR="00E419D0" w:rsidRPr="00BA45C6" w:rsidRDefault="00E419D0">
      <w:pPr>
        <w:pStyle w:val="b-"/>
      </w:pPr>
      <w:bookmarkStart w:id="5" w:name="_Toc128240932"/>
      <w:r w:rsidRPr="00BA45C6">
        <w:rPr>
          <w:rFonts w:hint="eastAsia"/>
        </w:rPr>
        <w:t>目的</w:t>
      </w:r>
      <w:bookmarkEnd w:id="5"/>
    </w:p>
    <w:p w14:paraId="21EEE50B" w14:textId="5CB2442B" w:rsidR="00E419D0" w:rsidRPr="00284561" w:rsidRDefault="005C55DE" w:rsidP="001F05AE">
      <w:pPr>
        <w:pStyle w:val="z-"/>
        <w:ind w:leftChars="118" w:left="283"/>
        <w:rPr>
          <w:rFonts w:ascii="Arial"/>
          <w:szCs w:val="24"/>
          <w:lang w:val="en-US"/>
        </w:rPr>
      </w:pPr>
      <w:r w:rsidRPr="001F05AE">
        <w:rPr>
          <w:rFonts w:hAnsi="Times New Roman" w:hint="eastAsia"/>
          <w:szCs w:val="24"/>
        </w:rPr>
        <w:t>本文档目的是系统地阐述</w:t>
      </w:r>
      <w:r w:rsidR="00284561" w:rsidRPr="00284561">
        <w:rPr>
          <w:rFonts w:ascii="Arial" w:hint="eastAsia"/>
          <w:szCs w:val="24"/>
          <w:lang w:val="en-US"/>
        </w:rPr>
        <w:t>APS</w:t>
      </w:r>
      <w:r w:rsidR="00284561" w:rsidRPr="00284561">
        <w:rPr>
          <w:rFonts w:ascii="Arial"/>
          <w:szCs w:val="24"/>
          <w:lang w:val="en-US"/>
        </w:rPr>
        <w:t>.WALKCAP</w:t>
      </w:r>
      <w:r w:rsidR="00284561" w:rsidRPr="00284561">
        <w:rPr>
          <w:rFonts w:ascii="Arial"/>
          <w:szCs w:val="24"/>
          <w:vertAlign w:val="superscript"/>
          <w:lang w:val="en-US"/>
        </w:rPr>
        <w:t>®</w:t>
      </w:r>
      <w:r w:rsidR="00284561" w:rsidRPr="00284561">
        <w:rPr>
          <w:rFonts w:ascii="Arial" w:hint="eastAsia"/>
          <w:szCs w:val="24"/>
        </w:rPr>
        <w:t>高级计划与排程</w:t>
      </w:r>
      <w:r w:rsidR="00284561" w:rsidRPr="00284561">
        <w:rPr>
          <w:rFonts w:ascii="Arial" w:hint="eastAsia"/>
          <w:szCs w:val="24"/>
          <w:lang w:val="en-US"/>
        </w:rPr>
        <w:t>（</w:t>
      </w:r>
      <w:r w:rsidR="00284561" w:rsidRPr="00284561">
        <w:rPr>
          <w:rFonts w:ascii="Arial"/>
          <w:szCs w:val="24"/>
          <w:lang w:val="en-US"/>
        </w:rPr>
        <w:t>Advanced Planning and Scheduling</w:t>
      </w:r>
      <w:r w:rsidR="00284561" w:rsidRPr="00284561">
        <w:rPr>
          <w:rFonts w:ascii="Arial" w:hint="eastAsia"/>
          <w:szCs w:val="24"/>
          <w:lang w:val="en-US"/>
        </w:rPr>
        <w:t>，</w:t>
      </w:r>
      <w:r w:rsidR="00284561" w:rsidRPr="00284561">
        <w:rPr>
          <w:rFonts w:ascii="Arial" w:hint="eastAsia"/>
          <w:szCs w:val="24"/>
          <w:lang w:val="en-US"/>
        </w:rPr>
        <w:t>APS</w:t>
      </w:r>
      <w:r w:rsidR="00284561" w:rsidRPr="00284561">
        <w:rPr>
          <w:rFonts w:ascii="Arial" w:hint="eastAsia"/>
          <w:szCs w:val="24"/>
          <w:lang w:val="en-US"/>
        </w:rPr>
        <w:t>）</w:t>
      </w:r>
      <w:r w:rsidRPr="00D83CE8">
        <w:rPr>
          <w:rFonts w:ascii="Arial" w:hint="eastAsia"/>
          <w:szCs w:val="24"/>
        </w:rPr>
        <w:t>的软件需求</w:t>
      </w:r>
      <w:r w:rsidRPr="00284561">
        <w:rPr>
          <w:rFonts w:ascii="Arial" w:hint="eastAsia"/>
          <w:szCs w:val="24"/>
          <w:lang w:val="en-US"/>
        </w:rPr>
        <w:t>，</w:t>
      </w:r>
      <w:r w:rsidRPr="00D83CE8">
        <w:rPr>
          <w:rFonts w:ascii="Arial" w:hint="eastAsia"/>
          <w:szCs w:val="24"/>
        </w:rPr>
        <w:t>作为后续</w:t>
      </w:r>
      <w:r w:rsidR="00284561" w:rsidRPr="00284561">
        <w:rPr>
          <w:rFonts w:ascii="Arial" w:hint="eastAsia"/>
          <w:szCs w:val="24"/>
          <w:lang w:val="en-US"/>
        </w:rPr>
        <w:t>APS</w:t>
      </w:r>
      <w:r w:rsidR="00284561" w:rsidRPr="00284561">
        <w:rPr>
          <w:rFonts w:ascii="Arial"/>
          <w:szCs w:val="24"/>
          <w:lang w:val="en-US"/>
        </w:rPr>
        <w:t>.WALKCAP</w:t>
      </w:r>
      <w:r w:rsidR="00284561" w:rsidRPr="00284561">
        <w:rPr>
          <w:rFonts w:ascii="Arial"/>
          <w:szCs w:val="24"/>
          <w:vertAlign w:val="superscript"/>
          <w:lang w:val="en-US"/>
        </w:rPr>
        <w:t>®</w:t>
      </w:r>
      <w:r w:rsidRPr="00D83CE8">
        <w:rPr>
          <w:rFonts w:ascii="Arial" w:hint="eastAsia"/>
          <w:szCs w:val="24"/>
        </w:rPr>
        <w:t>概要设计、软件需求确认测试的依据</w:t>
      </w:r>
      <w:r w:rsidR="00E419D0" w:rsidRPr="00D83CE8">
        <w:rPr>
          <w:rFonts w:ascii="Arial" w:hint="eastAsia"/>
          <w:szCs w:val="24"/>
        </w:rPr>
        <w:t>。</w:t>
      </w:r>
    </w:p>
    <w:p w14:paraId="71FF952A" w14:textId="69B09E9C" w:rsidR="00CF31A7" w:rsidRPr="00284561" w:rsidRDefault="00E419D0" w:rsidP="00284561">
      <w:pPr>
        <w:pStyle w:val="b-"/>
      </w:pPr>
      <w:bookmarkStart w:id="6" w:name="_Toc128240933"/>
      <w:r w:rsidRPr="00BA45C6">
        <w:rPr>
          <w:rFonts w:hint="eastAsia"/>
        </w:rPr>
        <w:t>文档范围</w:t>
      </w:r>
      <w:bookmarkEnd w:id="6"/>
    </w:p>
    <w:p w14:paraId="7DABAEB8" w14:textId="768AEAE1" w:rsidR="00CF31A7" w:rsidRPr="00D83CE8" w:rsidRDefault="00E419D0" w:rsidP="001F05AE">
      <w:pPr>
        <w:pStyle w:val="z-"/>
        <w:ind w:leftChars="118" w:left="283"/>
        <w:rPr>
          <w:rFonts w:ascii="Arial"/>
          <w:szCs w:val="24"/>
        </w:rPr>
      </w:pPr>
      <w:r w:rsidRPr="00D83CE8">
        <w:rPr>
          <w:rFonts w:ascii="Arial" w:hint="eastAsia"/>
          <w:szCs w:val="24"/>
        </w:rPr>
        <w:t>本文档从内容上涵盖了</w:t>
      </w:r>
      <w:r w:rsidR="00284561" w:rsidRPr="00284561">
        <w:rPr>
          <w:rFonts w:ascii="Arial" w:hint="eastAsia"/>
          <w:szCs w:val="24"/>
        </w:rPr>
        <w:t>APS</w:t>
      </w:r>
      <w:r w:rsidR="00284561" w:rsidRPr="00284561">
        <w:rPr>
          <w:rFonts w:ascii="Arial"/>
          <w:szCs w:val="24"/>
        </w:rPr>
        <w:t>.WALKCAP</w:t>
      </w:r>
      <w:r w:rsidR="00284561" w:rsidRPr="00284561">
        <w:rPr>
          <w:rFonts w:ascii="Arial"/>
          <w:szCs w:val="24"/>
          <w:vertAlign w:val="superscript"/>
        </w:rPr>
        <w:t>®</w:t>
      </w:r>
      <w:r w:rsidR="009F788E" w:rsidRPr="00D83CE8">
        <w:rPr>
          <w:rFonts w:ascii="Arial" w:hint="eastAsia"/>
          <w:szCs w:val="24"/>
        </w:rPr>
        <w:t>总体</w:t>
      </w:r>
      <w:r w:rsidRPr="00D83CE8">
        <w:rPr>
          <w:rFonts w:ascii="Arial" w:hint="eastAsia"/>
          <w:szCs w:val="24"/>
        </w:rPr>
        <w:t>概述、功能需求、接口需求、</w:t>
      </w:r>
      <w:r w:rsidR="009F788E" w:rsidRPr="00D83CE8">
        <w:rPr>
          <w:rFonts w:ascii="Arial" w:hint="eastAsia"/>
          <w:szCs w:val="24"/>
        </w:rPr>
        <w:t>功能需求、</w:t>
      </w:r>
      <w:r w:rsidRPr="00D83CE8">
        <w:rPr>
          <w:rFonts w:ascii="Arial" w:hint="eastAsia"/>
          <w:szCs w:val="24"/>
        </w:rPr>
        <w:t>其</w:t>
      </w:r>
      <w:r w:rsidR="009F788E" w:rsidRPr="00D83CE8">
        <w:rPr>
          <w:rFonts w:ascii="Arial" w:hint="eastAsia"/>
          <w:szCs w:val="24"/>
        </w:rPr>
        <w:t>它非功能需求、</w:t>
      </w:r>
      <w:r w:rsidR="009F788E" w:rsidRPr="001F05AE">
        <w:rPr>
          <w:rFonts w:hAnsi="Times New Roman" w:hint="eastAsia"/>
          <w:szCs w:val="24"/>
        </w:rPr>
        <w:t>以及采用的技术和措施</w:t>
      </w:r>
      <w:r w:rsidRPr="00D83CE8">
        <w:rPr>
          <w:rFonts w:ascii="Arial" w:hint="eastAsia"/>
          <w:szCs w:val="24"/>
        </w:rPr>
        <w:t>。</w:t>
      </w:r>
    </w:p>
    <w:p w14:paraId="3E5ABC3C" w14:textId="77777777" w:rsidR="005C55DE" w:rsidRPr="00BA45C6" w:rsidRDefault="005C55DE">
      <w:pPr>
        <w:pStyle w:val="b-"/>
      </w:pPr>
      <w:bookmarkStart w:id="7" w:name="_Toc128240934"/>
      <w:r w:rsidRPr="00BA45C6">
        <w:rPr>
          <w:rFonts w:hint="eastAsia"/>
        </w:rPr>
        <w:t>文档上下文</w:t>
      </w:r>
      <w:bookmarkEnd w:id="7"/>
    </w:p>
    <w:p w14:paraId="39F41926" w14:textId="77777777" w:rsidR="005C55DE" w:rsidRDefault="005C55DE" w:rsidP="005C55DE">
      <w:pPr>
        <w:pStyle w:val="c-"/>
        <w:ind w:hanging="1418"/>
        <w:rPr>
          <w:lang w:val="en-GB"/>
        </w:rPr>
      </w:pPr>
      <w:r w:rsidRPr="00BA45C6">
        <w:rPr>
          <w:rFonts w:hint="eastAsia"/>
          <w:lang w:val="en-GB"/>
        </w:rPr>
        <w:t>文档关系</w:t>
      </w:r>
    </w:p>
    <w:p w14:paraId="51E3D58B" w14:textId="69717873" w:rsidR="00B754B0" w:rsidRPr="00D95C08" w:rsidRDefault="005C55DE" w:rsidP="00B754B0">
      <w:pPr>
        <w:pStyle w:val="c-"/>
        <w:ind w:hanging="1418"/>
        <w:rPr>
          <w:lang w:val="en-GB"/>
        </w:rPr>
      </w:pPr>
      <w:r w:rsidRPr="00BA45C6">
        <w:rPr>
          <w:rFonts w:hint="eastAsia"/>
          <w:lang w:val="en-GB"/>
        </w:rPr>
        <w:t>输入文档</w:t>
      </w:r>
    </w:p>
    <w:p w14:paraId="7D5738D0" w14:textId="77777777" w:rsidR="00E419D0" w:rsidRDefault="00E419D0">
      <w:pPr>
        <w:pStyle w:val="b-"/>
      </w:pPr>
      <w:bookmarkStart w:id="8" w:name="_Toc128240935"/>
      <w:r w:rsidRPr="00BA45C6">
        <w:rPr>
          <w:rFonts w:hint="eastAsia"/>
        </w:rPr>
        <w:t>预期读者对象</w:t>
      </w:r>
      <w:bookmarkEnd w:id="8"/>
    </w:p>
    <w:p w14:paraId="1F595D4B" w14:textId="77777777" w:rsidR="00612EB7" w:rsidRPr="00D83CE8" w:rsidRDefault="00612EB7" w:rsidP="001F05AE">
      <w:pPr>
        <w:pStyle w:val="z-"/>
        <w:ind w:leftChars="118" w:left="283" w:firstLineChars="0" w:firstLine="0"/>
        <w:rPr>
          <w:rFonts w:hAnsi="Times New Roman"/>
          <w:szCs w:val="24"/>
        </w:rPr>
      </w:pPr>
      <w:r w:rsidRPr="00D83CE8">
        <w:rPr>
          <w:rFonts w:hAnsi="Times New Roman" w:hint="eastAsia"/>
          <w:szCs w:val="24"/>
        </w:rPr>
        <w:t>本文档的阅读对象包括：</w:t>
      </w:r>
    </w:p>
    <w:p w14:paraId="425CCA6E" w14:textId="77777777" w:rsidR="00612EB7" w:rsidRPr="00D83CE8" w:rsidRDefault="00612EB7" w:rsidP="00612EB7">
      <w:pPr>
        <w:pStyle w:val="g-"/>
        <w:tabs>
          <w:tab w:val="left" w:pos="840"/>
          <w:tab w:val="left" w:pos="1134"/>
        </w:tabs>
        <w:rPr>
          <w:rFonts w:hAnsi="Times New Roman"/>
          <w:kern w:val="2"/>
          <w:szCs w:val="24"/>
        </w:rPr>
      </w:pPr>
      <w:r w:rsidRPr="00D83CE8">
        <w:rPr>
          <w:rFonts w:hAnsi="Times New Roman" w:hint="eastAsia"/>
          <w:kern w:val="2"/>
          <w:szCs w:val="24"/>
        </w:rPr>
        <w:t>概要设计人员：根据软件需求规格评估软件需求实现的可行性，并进行软件架构设计工作；</w:t>
      </w:r>
    </w:p>
    <w:p w14:paraId="7CCEC309" w14:textId="77777777" w:rsidR="00612EB7" w:rsidRPr="00D83CE8" w:rsidRDefault="00612EB7" w:rsidP="00612EB7">
      <w:pPr>
        <w:pStyle w:val="g-"/>
        <w:tabs>
          <w:tab w:val="left" w:pos="840"/>
          <w:tab w:val="left" w:pos="1134"/>
        </w:tabs>
        <w:rPr>
          <w:rFonts w:hAnsi="Times New Roman"/>
          <w:kern w:val="2"/>
          <w:szCs w:val="24"/>
        </w:rPr>
      </w:pPr>
      <w:r w:rsidRPr="00D83CE8">
        <w:rPr>
          <w:rFonts w:hAnsi="Times New Roman" w:hint="eastAsia"/>
          <w:kern w:val="2"/>
          <w:szCs w:val="24"/>
        </w:rPr>
        <w:t>测试人员：根据软件需求规格编写软件总体测试规格书和测试用例；</w:t>
      </w:r>
    </w:p>
    <w:p w14:paraId="231D31BF" w14:textId="77777777" w:rsidR="00612EB7" w:rsidRPr="00D83CE8" w:rsidRDefault="00612EB7" w:rsidP="00612EB7">
      <w:pPr>
        <w:pStyle w:val="g-"/>
        <w:tabs>
          <w:tab w:val="left" w:pos="840"/>
          <w:tab w:val="left" w:pos="1134"/>
        </w:tabs>
        <w:rPr>
          <w:rFonts w:hAnsi="Times New Roman"/>
          <w:kern w:val="2"/>
          <w:szCs w:val="24"/>
        </w:rPr>
      </w:pPr>
      <w:r w:rsidRPr="00D83CE8">
        <w:rPr>
          <w:rFonts w:hAnsi="Times New Roman" w:hint="eastAsia"/>
          <w:kern w:val="2"/>
          <w:szCs w:val="24"/>
        </w:rPr>
        <w:t>V&amp;V</w:t>
      </w:r>
      <w:r w:rsidRPr="00D83CE8">
        <w:rPr>
          <w:rFonts w:hAnsi="Times New Roman" w:hint="eastAsia"/>
          <w:kern w:val="2"/>
          <w:szCs w:val="24"/>
        </w:rPr>
        <w:t>人员：</w:t>
      </w:r>
      <w:r w:rsidRPr="00D83CE8">
        <w:rPr>
          <w:rFonts w:hAnsi="Times New Roman" w:hint="eastAsia"/>
          <w:kern w:val="2"/>
          <w:szCs w:val="24"/>
        </w:rPr>
        <w:t>V&amp;V</w:t>
      </w:r>
      <w:r w:rsidRPr="00D83CE8">
        <w:rPr>
          <w:rFonts w:hAnsi="Times New Roman" w:hint="eastAsia"/>
          <w:kern w:val="2"/>
          <w:szCs w:val="24"/>
        </w:rPr>
        <w:t>人员验证软件需求规格追溯系统架构的完整性和正确性，总体软件测试规格对软件需求规格测试的完整性和正确性；</w:t>
      </w:r>
    </w:p>
    <w:p w14:paraId="320A416E" w14:textId="77777777" w:rsidR="00612EB7" w:rsidRPr="00D83CE8" w:rsidRDefault="00612EB7" w:rsidP="00612EB7">
      <w:pPr>
        <w:pStyle w:val="g-"/>
        <w:tabs>
          <w:tab w:val="left" w:pos="840"/>
          <w:tab w:val="left" w:pos="1134"/>
        </w:tabs>
        <w:rPr>
          <w:rFonts w:hAnsi="Times New Roman"/>
          <w:kern w:val="2"/>
          <w:szCs w:val="24"/>
        </w:rPr>
      </w:pPr>
      <w:r w:rsidRPr="00D83CE8">
        <w:rPr>
          <w:rFonts w:hAnsi="Times New Roman" w:hint="eastAsia"/>
          <w:kern w:val="2"/>
          <w:szCs w:val="24"/>
        </w:rPr>
        <w:t>QA</w:t>
      </w:r>
      <w:r w:rsidRPr="00D83CE8">
        <w:rPr>
          <w:rFonts w:hAnsi="Times New Roman" w:hint="eastAsia"/>
          <w:kern w:val="2"/>
          <w:szCs w:val="24"/>
        </w:rPr>
        <w:t>人员：</w:t>
      </w:r>
      <w:r w:rsidRPr="00D83CE8">
        <w:rPr>
          <w:rFonts w:hAnsi="Times New Roman" w:hint="eastAsia"/>
          <w:kern w:val="2"/>
          <w:szCs w:val="24"/>
        </w:rPr>
        <w:t>QA</w:t>
      </w:r>
      <w:r w:rsidRPr="00D83CE8">
        <w:rPr>
          <w:rFonts w:hAnsi="Times New Roman" w:hint="eastAsia"/>
          <w:kern w:val="2"/>
          <w:szCs w:val="24"/>
        </w:rPr>
        <w:t>人员从软件质量角度把握软件需求规格是否满足质量相关度量指标的要求；</w:t>
      </w:r>
    </w:p>
    <w:p w14:paraId="4E7CF905" w14:textId="77777777" w:rsidR="00E419D0" w:rsidRPr="00D83CE8" w:rsidRDefault="00612EB7" w:rsidP="00612EB7">
      <w:pPr>
        <w:pStyle w:val="g-"/>
        <w:tabs>
          <w:tab w:val="left" w:pos="1134"/>
        </w:tabs>
        <w:rPr>
          <w:rFonts w:hAnsi="Times New Roman"/>
          <w:kern w:val="2"/>
          <w:szCs w:val="24"/>
        </w:rPr>
      </w:pPr>
      <w:r w:rsidRPr="00D83CE8">
        <w:rPr>
          <w:rFonts w:hAnsi="Times New Roman" w:hint="eastAsia"/>
          <w:kern w:val="2"/>
          <w:szCs w:val="24"/>
        </w:rPr>
        <w:t>项目经理：结合整个项目的研发目标，全局把握需求内容的合理性、以及需求实现的可行性</w:t>
      </w:r>
      <w:r w:rsidR="00E419D0" w:rsidRPr="00D83CE8">
        <w:rPr>
          <w:rFonts w:hAnsi="Times New Roman" w:hint="eastAsia"/>
          <w:kern w:val="2"/>
          <w:szCs w:val="24"/>
        </w:rPr>
        <w:t>。</w:t>
      </w:r>
    </w:p>
    <w:p w14:paraId="2B6A0969" w14:textId="77777777" w:rsidR="00300D2F" w:rsidRPr="00BA45C6" w:rsidRDefault="00300D2F">
      <w:pPr>
        <w:pStyle w:val="b-"/>
      </w:pPr>
      <w:bookmarkStart w:id="9" w:name="_Toc128240936"/>
      <w:r w:rsidRPr="00BA45C6">
        <w:rPr>
          <w:rFonts w:hint="eastAsia"/>
        </w:rPr>
        <w:lastRenderedPageBreak/>
        <w:t>约定</w:t>
      </w:r>
      <w:bookmarkEnd w:id="9"/>
    </w:p>
    <w:p w14:paraId="1DF7DDC2" w14:textId="77777777" w:rsidR="00300D2F" w:rsidRDefault="00300D2F" w:rsidP="00300D2F">
      <w:pPr>
        <w:pStyle w:val="c-"/>
        <w:ind w:hanging="1418"/>
        <w:rPr>
          <w:lang w:val="en-GB"/>
        </w:rPr>
      </w:pPr>
      <w:r w:rsidRPr="00BA45C6">
        <w:rPr>
          <w:rFonts w:hint="eastAsia"/>
          <w:lang w:val="en-GB"/>
        </w:rPr>
        <w:t>需求条款约定</w:t>
      </w:r>
    </w:p>
    <w:p w14:paraId="184CD6B1"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为方便需求跟踪，本文档做如下约定：</w:t>
      </w:r>
    </w:p>
    <w:p w14:paraId="56D4FA06" w14:textId="7218B590"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w:t>
      </w:r>
      <w:r w:rsidR="008264B0">
        <w:rPr>
          <w:rFonts w:hAnsi="Times New Roman" w:hint="eastAsia"/>
          <w:szCs w:val="24"/>
        </w:rPr>
        <w:t>WALKCAP</w:t>
      </w:r>
      <w:r w:rsidRPr="00D83CE8">
        <w:rPr>
          <w:rFonts w:hAnsi="Times New Roman" w:hint="eastAsia"/>
          <w:szCs w:val="24"/>
        </w:rPr>
        <w:t>_</w:t>
      </w:r>
      <w:r w:rsidR="008264B0">
        <w:rPr>
          <w:rFonts w:hAnsi="Times New Roman" w:hint="eastAsia"/>
          <w:szCs w:val="24"/>
        </w:rPr>
        <w:t>APS</w:t>
      </w:r>
      <w:r w:rsidRPr="00D83CE8">
        <w:rPr>
          <w:rFonts w:hAnsi="Times New Roman" w:hint="eastAsia"/>
          <w:szCs w:val="24"/>
        </w:rPr>
        <w:t>_SRS</w:t>
      </w:r>
      <w:r w:rsidRPr="00D83CE8">
        <w:rPr>
          <w:rFonts w:hAnsi="Times New Roman"/>
          <w:szCs w:val="24"/>
        </w:rPr>
        <w:t>_</w:t>
      </w:r>
      <w:r w:rsidRPr="00D83CE8">
        <w:rPr>
          <w:rFonts w:hAnsi="Times New Roman" w:hint="eastAsia"/>
          <w:szCs w:val="24"/>
        </w:rPr>
        <w:t xml:space="preserve">XXXXXXX] </w:t>
      </w:r>
      <w:r w:rsidRPr="00D83CE8">
        <w:rPr>
          <w:rFonts w:hAnsi="Times New Roman" w:hint="eastAsia"/>
          <w:szCs w:val="24"/>
        </w:rPr>
        <w:t>：定义编号，用于后续跟踪。编号与</w:t>
      </w:r>
      <w:r w:rsidRPr="00D83CE8">
        <w:rPr>
          <w:rFonts w:hAnsi="Times New Roman" w:hint="eastAsia"/>
          <w:szCs w:val="24"/>
        </w:rPr>
        <w:t>[Source]</w:t>
      </w:r>
      <w:r w:rsidRPr="00D83CE8">
        <w:rPr>
          <w:rFonts w:hAnsi="Times New Roman" w:hint="eastAsia"/>
          <w:szCs w:val="24"/>
        </w:rPr>
        <w:t>之间的内容为设计跟踪的内容；</w:t>
      </w:r>
    </w:p>
    <w:p w14:paraId="43889B16"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 xml:space="preserve">[Source] </w:t>
      </w:r>
      <w:r w:rsidRPr="00D83CE8">
        <w:rPr>
          <w:rFonts w:hAnsi="Times New Roman" w:hint="eastAsia"/>
          <w:szCs w:val="24"/>
        </w:rPr>
        <w:t>：定义本条款的来源或者依据；</w:t>
      </w:r>
    </w:p>
    <w:p w14:paraId="59DFF092"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[Notes]</w:t>
      </w:r>
      <w:r w:rsidRPr="00D83CE8">
        <w:rPr>
          <w:rFonts w:hAnsi="Times New Roman" w:hint="eastAsia"/>
          <w:szCs w:val="24"/>
        </w:rPr>
        <w:t>：本条款的其它需要特别说明的地方；</w:t>
      </w:r>
    </w:p>
    <w:p w14:paraId="7F1CE63B" w14:textId="77777777" w:rsidR="00300D2F" w:rsidRPr="00D83CE8" w:rsidRDefault="00300D2F" w:rsidP="00300D2F">
      <w:pPr>
        <w:pStyle w:val="z-"/>
        <w:ind w:leftChars="118" w:left="283" w:firstLineChars="0" w:firstLine="0"/>
        <w:rPr>
          <w:rFonts w:hAnsi="Times New Roman"/>
          <w:szCs w:val="24"/>
        </w:rPr>
      </w:pPr>
      <w:r w:rsidRPr="00D83CE8">
        <w:rPr>
          <w:rFonts w:hAnsi="Times New Roman" w:hint="eastAsia"/>
          <w:szCs w:val="24"/>
        </w:rPr>
        <w:t>[End]</w:t>
      </w:r>
      <w:r w:rsidRPr="00D83CE8">
        <w:rPr>
          <w:rFonts w:hAnsi="Times New Roman" w:hint="eastAsia"/>
          <w:szCs w:val="24"/>
        </w:rPr>
        <w:t>：本条款的结束标志</w:t>
      </w:r>
    </w:p>
    <w:p w14:paraId="6AC26F50" w14:textId="691B9FE8" w:rsidR="00875585" w:rsidRPr="00D95C08" w:rsidRDefault="00300D2F" w:rsidP="00875585">
      <w:pPr>
        <w:pStyle w:val="c-"/>
        <w:ind w:hanging="1418"/>
        <w:rPr>
          <w:lang w:val="en-GB"/>
        </w:rPr>
      </w:pPr>
      <w:r w:rsidRPr="00BA45C6">
        <w:rPr>
          <w:rFonts w:hint="eastAsia"/>
          <w:lang w:val="en-GB"/>
        </w:rPr>
        <w:t>其它约定</w:t>
      </w:r>
    </w:p>
    <w:p w14:paraId="40352D6C" w14:textId="77777777" w:rsidR="00300D2F" w:rsidRPr="0056653A" w:rsidRDefault="00300D2F" w:rsidP="00300D2F">
      <w:pPr>
        <w:pStyle w:val="z-"/>
        <w:ind w:leftChars="118" w:left="283" w:firstLineChars="0" w:firstLine="0"/>
        <w:rPr>
          <w:rFonts w:ascii="Arial"/>
          <w:sz w:val="21"/>
          <w:szCs w:val="21"/>
        </w:rPr>
      </w:pPr>
      <w:r w:rsidRPr="00D83CE8">
        <w:rPr>
          <w:rFonts w:hAnsi="Times New Roman" w:hint="eastAsia"/>
          <w:szCs w:val="24"/>
        </w:rPr>
        <w:t>本文的接口、功能所使用的图例如无特殊注明，均代表标准</w:t>
      </w:r>
      <w:r w:rsidRPr="00D83CE8">
        <w:rPr>
          <w:rFonts w:hAnsi="Times New Roman" w:hint="eastAsia"/>
          <w:szCs w:val="24"/>
        </w:rPr>
        <w:t>UML</w:t>
      </w:r>
      <w:r w:rsidRPr="00D83CE8">
        <w:rPr>
          <w:rFonts w:hAnsi="Times New Roman" w:hint="eastAsia"/>
          <w:szCs w:val="24"/>
        </w:rPr>
        <w:t>规则定义。</w:t>
      </w:r>
    </w:p>
    <w:p w14:paraId="531C6E83" w14:textId="77777777" w:rsidR="00E419D0" w:rsidRDefault="00E419D0">
      <w:pPr>
        <w:pStyle w:val="b-"/>
      </w:pPr>
      <w:bookmarkStart w:id="10" w:name="_Toc128240937"/>
      <w:r w:rsidRPr="00BA45C6">
        <w:rPr>
          <w:rFonts w:hint="eastAsia"/>
        </w:rPr>
        <w:t>术语与缩写解释</w:t>
      </w:r>
      <w:bookmarkEnd w:id="10"/>
    </w:p>
    <w:p w14:paraId="185B3EA5" w14:textId="56CF10B1" w:rsidR="0038100E" w:rsidRDefault="0038100E" w:rsidP="0038100E">
      <w:pPr>
        <w:pStyle w:val="aa"/>
        <w:keepNext/>
        <w:jc w:val="center"/>
      </w:pPr>
      <w:bookmarkStart w:id="11" w:name="_Toc12824096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F5194">
        <w:rPr>
          <w:noProof/>
        </w:rPr>
        <w:t>1</w:t>
      </w:r>
      <w:r>
        <w:fldChar w:fldCharType="end"/>
      </w:r>
      <w:r w:rsidRPr="000670AB">
        <w:rPr>
          <w:rFonts w:hint="eastAsia"/>
        </w:rPr>
        <w:t>术语表</w:t>
      </w:r>
      <w:bookmarkEnd w:id="11"/>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4082"/>
        <w:gridCol w:w="3260"/>
      </w:tblGrid>
      <w:tr w:rsidR="00305941" w:rsidRPr="00BA45C6" w14:paraId="409E859D" w14:textId="77777777" w:rsidTr="00D95C08">
        <w:trPr>
          <w:cantSplit/>
        </w:trPr>
        <w:tc>
          <w:tcPr>
            <w:tcW w:w="1413" w:type="dxa"/>
            <w:tcBorders>
              <w:top w:val="single" w:sz="4" w:space="0" w:color="auto"/>
              <w:left w:val="single" w:sz="4" w:space="0" w:color="auto"/>
              <w:bottom w:val="single" w:sz="4" w:space="0" w:color="auto"/>
              <w:right w:val="single" w:sz="4" w:space="0" w:color="auto"/>
            </w:tcBorders>
            <w:shd w:val="clear" w:color="auto" w:fill="D9D9D9"/>
          </w:tcPr>
          <w:p w14:paraId="7F7EFFA0" w14:textId="77777777" w:rsidR="00305941" w:rsidRPr="00BA45C6" w:rsidRDefault="00305941" w:rsidP="00305941">
            <w:pPr>
              <w:widowControl/>
              <w:spacing w:line="240" w:lineRule="auto"/>
              <w:jc w:val="left"/>
              <w:rPr>
                <w:rFonts w:ascii="Arial" w:hAnsi="Arial" w:cs="宋体"/>
                <w:b/>
                <w:kern w:val="0"/>
                <w:szCs w:val="24"/>
              </w:rPr>
            </w:pPr>
            <w:r w:rsidRPr="00BA45C6">
              <w:rPr>
                <w:rFonts w:ascii="Arial" w:hAnsi="Arial" w:cs="宋体" w:hint="eastAsia"/>
                <w:b/>
                <w:kern w:val="0"/>
                <w:szCs w:val="24"/>
              </w:rPr>
              <w:t>术语</w:t>
            </w:r>
          </w:p>
        </w:tc>
        <w:tc>
          <w:tcPr>
            <w:tcW w:w="4082" w:type="dxa"/>
            <w:tcBorders>
              <w:top w:val="single" w:sz="4" w:space="0" w:color="auto"/>
              <w:left w:val="single" w:sz="4" w:space="0" w:color="auto"/>
              <w:bottom w:val="single" w:sz="4" w:space="0" w:color="auto"/>
              <w:right w:val="single" w:sz="4" w:space="0" w:color="auto"/>
            </w:tcBorders>
            <w:shd w:val="clear" w:color="auto" w:fill="D9D9D9"/>
          </w:tcPr>
          <w:p w14:paraId="4621AC76" w14:textId="77777777" w:rsidR="00305941" w:rsidRPr="00BA45C6" w:rsidRDefault="00305941">
            <w:pPr>
              <w:widowControl/>
              <w:spacing w:line="240" w:lineRule="auto"/>
              <w:jc w:val="left"/>
              <w:rPr>
                <w:rFonts w:ascii="Arial" w:hAnsi="Arial" w:cs="宋体"/>
                <w:b/>
                <w:kern w:val="0"/>
                <w:szCs w:val="24"/>
              </w:rPr>
            </w:pPr>
            <w:r w:rsidRPr="00BA45C6">
              <w:rPr>
                <w:rFonts w:ascii="Arial" w:hAnsi="Arial" w:cs="宋体" w:hint="eastAsia"/>
                <w:b/>
                <w:kern w:val="0"/>
                <w:szCs w:val="24"/>
              </w:rPr>
              <w:t>英文</w:t>
            </w:r>
          </w:p>
        </w:tc>
        <w:tc>
          <w:tcPr>
            <w:tcW w:w="3260" w:type="dxa"/>
            <w:tcBorders>
              <w:top w:val="single" w:sz="4" w:space="0" w:color="auto"/>
              <w:left w:val="single" w:sz="4" w:space="0" w:color="auto"/>
              <w:bottom w:val="single" w:sz="4" w:space="0" w:color="auto"/>
              <w:right w:val="single" w:sz="4" w:space="0" w:color="auto"/>
            </w:tcBorders>
            <w:shd w:val="clear" w:color="auto" w:fill="D9D9D9"/>
          </w:tcPr>
          <w:p w14:paraId="14E21724" w14:textId="77777777" w:rsidR="00305941" w:rsidRPr="00BA45C6" w:rsidRDefault="00305941">
            <w:pPr>
              <w:widowControl/>
              <w:spacing w:line="240" w:lineRule="auto"/>
              <w:jc w:val="left"/>
              <w:rPr>
                <w:rFonts w:ascii="Arial" w:hAnsi="Arial" w:cs="宋体"/>
                <w:b/>
                <w:kern w:val="0"/>
                <w:szCs w:val="24"/>
              </w:rPr>
            </w:pPr>
            <w:r w:rsidRPr="00BA45C6">
              <w:rPr>
                <w:rFonts w:ascii="Arial" w:hAnsi="Arial" w:cs="宋体" w:hint="eastAsia"/>
                <w:b/>
                <w:kern w:val="0"/>
                <w:szCs w:val="24"/>
              </w:rPr>
              <w:t>中文</w:t>
            </w:r>
          </w:p>
        </w:tc>
      </w:tr>
      <w:tr w:rsidR="00CF0512" w:rsidRPr="002E62BF" w14:paraId="6859878E" w14:textId="77777777" w:rsidTr="0041645C">
        <w:trPr>
          <w:cantSplit/>
        </w:trPr>
        <w:tc>
          <w:tcPr>
            <w:tcW w:w="1413" w:type="dxa"/>
            <w:tcBorders>
              <w:top w:val="single" w:sz="4" w:space="0" w:color="auto"/>
              <w:left w:val="single" w:sz="4" w:space="0" w:color="auto"/>
              <w:bottom w:val="single" w:sz="4" w:space="0" w:color="auto"/>
              <w:right w:val="single" w:sz="4" w:space="0" w:color="auto"/>
            </w:tcBorders>
            <w:shd w:val="clear" w:color="auto" w:fill="FFFFFF"/>
          </w:tcPr>
          <w:p w14:paraId="1C78A118" w14:textId="11707A0C" w:rsidR="00CF0512" w:rsidRPr="00D83CE8" w:rsidRDefault="00D95C08" w:rsidP="00305941">
            <w:pPr>
              <w:widowControl/>
              <w:spacing w:line="240" w:lineRule="auto"/>
              <w:jc w:val="left"/>
              <w:rPr>
                <w:szCs w:val="24"/>
                <w:lang w:val="zh-CN"/>
              </w:rPr>
            </w:pPr>
            <w:r>
              <w:rPr>
                <w:rFonts w:hint="eastAsia"/>
                <w:szCs w:val="24"/>
                <w:lang w:val="zh-CN"/>
              </w:rPr>
              <w:t>APS</w:t>
            </w:r>
          </w:p>
        </w:tc>
        <w:tc>
          <w:tcPr>
            <w:tcW w:w="4082" w:type="dxa"/>
            <w:tcBorders>
              <w:top w:val="single" w:sz="4" w:space="0" w:color="auto"/>
              <w:left w:val="single" w:sz="4" w:space="0" w:color="auto"/>
              <w:bottom w:val="single" w:sz="4" w:space="0" w:color="auto"/>
              <w:right w:val="single" w:sz="4" w:space="0" w:color="auto"/>
            </w:tcBorders>
            <w:shd w:val="clear" w:color="auto" w:fill="FFFFFF"/>
          </w:tcPr>
          <w:p w14:paraId="5AC8CD04" w14:textId="6627752F" w:rsidR="00CF0512" w:rsidRPr="00BC6016" w:rsidRDefault="00D95C08">
            <w:pPr>
              <w:widowControl/>
              <w:spacing w:line="240" w:lineRule="auto"/>
              <w:jc w:val="left"/>
              <w:rPr>
                <w:szCs w:val="24"/>
              </w:rPr>
            </w:pPr>
            <w:r w:rsidRPr="00D95C08">
              <w:rPr>
                <w:szCs w:val="24"/>
              </w:rPr>
              <w:t>Advanced Planning and Scheduling</w:t>
            </w:r>
          </w:p>
        </w:tc>
        <w:tc>
          <w:tcPr>
            <w:tcW w:w="3260" w:type="dxa"/>
            <w:tcBorders>
              <w:top w:val="single" w:sz="4" w:space="0" w:color="auto"/>
              <w:left w:val="single" w:sz="4" w:space="0" w:color="auto"/>
              <w:bottom w:val="single" w:sz="4" w:space="0" w:color="auto"/>
              <w:right w:val="single" w:sz="4" w:space="0" w:color="auto"/>
            </w:tcBorders>
            <w:shd w:val="clear" w:color="auto" w:fill="FFFFFF"/>
          </w:tcPr>
          <w:p w14:paraId="646DEE3D" w14:textId="35F8E892" w:rsidR="00CF0512" w:rsidRPr="00D83CE8" w:rsidRDefault="00D95C08">
            <w:pPr>
              <w:widowControl/>
              <w:spacing w:line="240" w:lineRule="auto"/>
              <w:jc w:val="left"/>
              <w:rPr>
                <w:szCs w:val="24"/>
                <w:lang w:val="zh-CN"/>
              </w:rPr>
            </w:pPr>
            <w:r>
              <w:rPr>
                <w:rFonts w:hint="eastAsia"/>
                <w:szCs w:val="24"/>
                <w:lang w:val="zh-CN"/>
              </w:rPr>
              <w:t>高级计划与排程</w:t>
            </w:r>
          </w:p>
        </w:tc>
      </w:tr>
      <w:tr w:rsidR="00305941" w:rsidRPr="00BA45C6" w14:paraId="11039602" w14:textId="77777777" w:rsidTr="0041645C">
        <w:trPr>
          <w:cantSplit/>
        </w:trPr>
        <w:tc>
          <w:tcPr>
            <w:tcW w:w="1413" w:type="dxa"/>
            <w:tcBorders>
              <w:top w:val="single" w:sz="4" w:space="0" w:color="auto"/>
              <w:left w:val="single" w:sz="4" w:space="0" w:color="auto"/>
              <w:bottom w:val="single" w:sz="4" w:space="0" w:color="auto"/>
              <w:right w:val="single" w:sz="4" w:space="0" w:color="auto"/>
            </w:tcBorders>
            <w:shd w:val="clear" w:color="auto" w:fill="FFFFFF"/>
            <w:vAlign w:val="center"/>
          </w:tcPr>
          <w:p w14:paraId="4DB233EB" w14:textId="3C62A765" w:rsidR="00305941" w:rsidRPr="00D83CE8" w:rsidRDefault="00D95C08" w:rsidP="00305941">
            <w:pPr>
              <w:widowControl/>
              <w:spacing w:line="240" w:lineRule="auto"/>
              <w:jc w:val="left"/>
              <w:rPr>
                <w:szCs w:val="24"/>
                <w:lang w:val="zh-CN"/>
              </w:rPr>
            </w:pPr>
            <w:r>
              <w:rPr>
                <w:rFonts w:hint="eastAsia"/>
                <w:szCs w:val="24"/>
                <w:lang w:val="zh-CN"/>
              </w:rPr>
              <w:t>WALKCAP</w:t>
            </w:r>
          </w:p>
        </w:tc>
        <w:tc>
          <w:tcPr>
            <w:tcW w:w="4082" w:type="dxa"/>
            <w:tcBorders>
              <w:top w:val="single" w:sz="4" w:space="0" w:color="auto"/>
              <w:left w:val="single" w:sz="4" w:space="0" w:color="auto"/>
              <w:bottom w:val="single" w:sz="4" w:space="0" w:color="auto"/>
              <w:right w:val="single" w:sz="4" w:space="0" w:color="auto"/>
            </w:tcBorders>
            <w:shd w:val="clear" w:color="auto" w:fill="FFFFFF"/>
            <w:vAlign w:val="center"/>
          </w:tcPr>
          <w:p w14:paraId="487E9656" w14:textId="35D64C2F" w:rsidR="00305941" w:rsidRPr="00D95C08" w:rsidRDefault="00D95C08" w:rsidP="00305941">
            <w:pPr>
              <w:widowControl/>
              <w:spacing w:line="240" w:lineRule="auto"/>
              <w:jc w:val="left"/>
              <w:rPr>
                <w:szCs w:val="24"/>
              </w:rPr>
            </w:pPr>
            <w:r w:rsidRPr="00D95C08">
              <w:rPr>
                <w:rFonts w:hint="eastAsia"/>
                <w:szCs w:val="24"/>
              </w:rPr>
              <w:t>Worker</w:t>
            </w:r>
            <w:r w:rsidRPr="00D95C08">
              <w:rPr>
                <w:szCs w:val="24"/>
              </w:rPr>
              <w:t xml:space="preserve"> </w:t>
            </w:r>
            <w:r w:rsidRPr="00D95C08">
              <w:rPr>
                <w:rFonts w:hint="eastAsia"/>
                <w:szCs w:val="24"/>
              </w:rPr>
              <w:t>Assistant</w:t>
            </w:r>
            <w:r w:rsidRPr="00D95C08">
              <w:rPr>
                <w:szCs w:val="24"/>
              </w:rPr>
              <w:t xml:space="preserve"> </w:t>
            </w:r>
            <w:r w:rsidRPr="00D95C08">
              <w:rPr>
                <w:rFonts w:hint="eastAsia"/>
                <w:szCs w:val="24"/>
              </w:rPr>
              <w:t>and</w:t>
            </w:r>
            <w:r w:rsidRPr="00D95C08">
              <w:rPr>
                <w:szCs w:val="24"/>
              </w:rPr>
              <w:t xml:space="preserve"> </w:t>
            </w:r>
            <w:r w:rsidRPr="00D95C08">
              <w:rPr>
                <w:rFonts w:hint="eastAsia"/>
                <w:szCs w:val="24"/>
              </w:rPr>
              <w:t>Little</w:t>
            </w:r>
            <w:r w:rsidRPr="00D95C08">
              <w:rPr>
                <w:szCs w:val="24"/>
              </w:rPr>
              <w:t xml:space="preserve"> </w:t>
            </w:r>
            <w:r w:rsidRPr="00D95C08">
              <w:rPr>
                <w:rFonts w:hint="eastAsia"/>
                <w:szCs w:val="24"/>
              </w:rPr>
              <w:t>Kit</w:t>
            </w:r>
            <w:r w:rsidRPr="00D95C08">
              <w:rPr>
                <w:szCs w:val="24"/>
              </w:rPr>
              <w:t xml:space="preserve"> </w:t>
            </w:r>
            <w:r>
              <w:rPr>
                <w:rFonts w:hint="eastAsia"/>
                <w:szCs w:val="24"/>
              </w:rPr>
              <w:t>Creative</w:t>
            </w:r>
            <w:r>
              <w:rPr>
                <w:szCs w:val="24"/>
              </w:rPr>
              <w:t xml:space="preserve"> </w:t>
            </w:r>
            <w:r>
              <w:rPr>
                <w:rFonts w:hint="eastAsia"/>
                <w:szCs w:val="24"/>
              </w:rPr>
              <w:t>Application</w:t>
            </w:r>
            <w:r>
              <w:rPr>
                <w:szCs w:val="24"/>
              </w:rPr>
              <w:t xml:space="preserve"> </w:t>
            </w:r>
            <w:r>
              <w:rPr>
                <w:rFonts w:hint="eastAsia"/>
                <w:szCs w:val="24"/>
              </w:rPr>
              <w:t>Platform</w:t>
            </w:r>
          </w:p>
        </w:tc>
        <w:tc>
          <w:tcPr>
            <w:tcW w:w="3260" w:type="dxa"/>
            <w:tcBorders>
              <w:top w:val="single" w:sz="4" w:space="0" w:color="auto"/>
              <w:left w:val="single" w:sz="4" w:space="0" w:color="auto"/>
              <w:bottom w:val="single" w:sz="4" w:space="0" w:color="auto"/>
              <w:right w:val="single" w:sz="4" w:space="0" w:color="auto"/>
            </w:tcBorders>
            <w:shd w:val="clear" w:color="auto" w:fill="FFFFFF"/>
            <w:vAlign w:val="center"/>
          </w:tcPr>
          <w:p w14:paraId="3B5A4486" w14:textId="7CCAA559" w:rsidR="00305941" w:rsidRPr="00D83CE8" w:rsidRDefault="00D95C08" w:rsidP="00305941">
            <w:pPr>
              <w:widowControl/>
              <w:spacing w:line="240" w:lineRule="auto"/>
              <w:jc w:val="left"/>
              <w:rPr>
                <w:szCs w:val="24"/>
                <w:lang w:val="zh-CN"/>
              </w:rPr>
            </w:pPr>
            <w:r w:rsidRPr="00D95C08">
              <w:rPr>
                <w:rFonts w:hint="eastAsia"/>
                <w:szCs w:val="24"/>
                <w:lang w:val="zh-CN"/>
              </w:rPr>
              <w:t>工人助理和小工具包创意应用平台</w:t>
            </w:r>
            <w:r w:rsidR="00B96952">
              <w:rPr>
                <w:rFonts w:hint="eastAsia"/>
                <w:szCs w:val="24"/>
                <w:lang w:val="zh-CN"/>
              </w:rPr>
              <w:t>，小形科技注册商标</w:t>
            </w:r>
          </w:p>
        </w:tc>
      </w:tr>
      <w:tr w:rsidR="00305941" w:rsidRPr="00BA45C6" w14:paraId="47D15E79"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D784439" w14:textId="00B20747" w:rsidR="00305941" w:rsidRPr="00D83CE8" w:rsidRDefault="00C86F8F" w:rsidP="00305941">
            <w:pPr>
              <w:widowControl/>
              <w:spacing w:line="240" w:lineRule="auto"/>
              <w:jc w:val="left"/>
              <w:rPr>
                <w:szCs w:val="24"/>
                <w:lang w:val="zh-CN"/>
              </w:rPr>
            </w:pPr>
            <w:r>
              <w:rPr>
                <w:rFonts w:hint="eastAsia"/>
              </w:rPr>
              <w:t>MTO</w:t>
            </w:r>
          </w:p>
        </w:tc>
        <w:tc>
          <w:tcPr>
            <w:tcW w:w="4082" w:type="dxa"/>
            <w:tcBorders>
              <w:top w:val="single" w:sz="4" w:space="0" w:color="auto"/>
              <w:left w:val="single" w:sz="4" w:space="0" w:color="auto"/>
              <w:bottom w:val="single" w:sz="4" w:space="0" w:color="auto"/>
              <w:right w:val="single" w:sz="4" w:space="0" w:color="auto"/>
            </w:tcBorders>
          </w:tcPr>
          <w:p w14:paraId="49DE225D" w14:textId="2A6BFD93" w:rsidR="00305941" w:rsidRPr="001B3D0C" w:rsidRDefault="008E3085">
            <w:pPr>
              <w:widowControl/>
              <w:spacing w:line="240" w:lineRule="auto"/>
              <w:jc w:val="left"/>
              <w:rPr>
                <w:szCs w:val="24"/>
              </w:rPr>
            </w:pPr>
            <w:r w:rsidRPr="001B3D0C">
              <w:rPr>
                <w:szCs w:val="24"/>
              </w:rPr>
              <w:t>Make To Order</w:t>
            </w:r>
          </w:p>
        </w:tc>
        <w:tc>
          <w:tcPr>
            <w:tcW w:w="3260" w:type="dxa"/>
            <w:tcBorders>
              <w:top w:val="single" w:sz="4" w:space="0" w:color="auto"/>
              <w:left w:val="single" w:sz="4" w:space="0" w:color="auto"/>
              <w:bottom w:val="single" w:sz="4" w:space="0" w:color="auto"/>
              <w:right w:val="single" w:sz="4" w:space="0" w:color="auto"/>
            </w:tcBorders>
          </w:tcPr>
          <w:p w14:paraId="69D91396" w14:textId="34F222A3" w:rsidR="00305941" w:rsidRPr="00D83CE8" w:rsidRDefault="008E3085">
            <w:pPr>
              <w:widowControl/>
              <w:spacing w:line="240" w:lineRule="auto"/>
              <w:jc w:val="left"/>
              <w:rPr>
                <w:szCs w:val="24"/>
                <w:lang w:val="zh-CN"/>
              </w:rPr>
            </w:pPr>
            <w:r w:rsidRPr="008E3085">
              <w:rPr>
                <w:rFonts w:hint="eastAsia"/>
                <w:szCs w:val="24"/>
                <w:lang w:val="zh-CN"/>
              </w:rPr>
              <w:t>按订单生产</w:t>
            </w:r>
            <w:r w:rsidRPr="008E3085">
              <w:rPr>
                <w:rFonts w:hint="eastAsia"/>
                <w:szCs w:val="24"/>
                <w:lang w:val="zh-CN"/>
              </w:rPr>
              <w:t>,</w:t>
            </w:r>
            <w:r w:rsidRPr="008E3085">
              <w:rPr>
                <w:rFonts w:hint="eastAsia"/>
                <w:szCs w:val="24"/>
                <w:lang w:val="zh-CN"/>
              </w:rPr>
              <w:t>也称为订货生产、定货生产</w:t>
            </w:r>
          </w:p>
        </w:tc>
      </w:tr>
      <w:tr w:rsidR="00305941" w:rsidRPr="00BA45C6" w14:paraId="22CF8227"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462220E6" w14:textId="4A58D686" w:rsidR="00305941" w:rsidRPr="00D83CE8" w:rsidRDefault="00C86F8F" w:rsidP="00305941">
            <w:pPr>
              <w:widowControl/>
              <w:spacing w:line="240" w:lineRule="auto"/>
              <w:jc w:val="left"/>
              <w:rPr>
                <w:szCs w:val="24"/>
                <w:lang w:val="zh-CN"/>
              </w:rPr>
            </w:pPr>
            <w:r>
              <w:rPr>
                <w:rFonts w:hint="eastAsia"/>
                <w:szCs w:val="24"/>
                <w:lang w:val="zh-CN"/>
              </w:rPr>
              <w:t>ATO</w:t>
            </w:r>
          </w:p>
        </w:tc>
        <w:tc>
          <w:tcPr>
            <w:tcW w:w="4082" w:type="dxa"/>
            <w:tcBorders>
              <w:top w:val="single" w:sz="4" w:space="0" w:color="auto"/>
              <w:left w:val="single" w:sz="4" w:space="0" w:color="auto"/>
              <w:bottom w:val="single" w:sz="4" w:space="0" w:color="auto"/>
              <w:right w:val="single" w:sz="4" w:space="0" w:color="auto"/>
            </w:tcBorders>
          </w:tcPr>
          <w:p w14:paraId="2654E256" w14:textId="78212197" w:rsidR="00305941" w:rsidRPr="001B3D0C" w:rsidRDefault="008E3085">
            <w:pPr>
              <w:widowControl/>
              <w:spacing w:line="240" w:lineRule="auto"/>
              <w:jc w:val="left"/>
              <w:rPr>
                <w:szCs w:val="24"/>
              </w:rPr>
            </w:pPr>
            <w:r w:rsidRPr="008E3085">
              <w:rPr>
                <w:szCs w:val="24"/>
              </w:rPr>
              <w:t>Assemble To Order</w:t>
            </w:r>
          </w:p>
        </w:tc>
        <w:tc>
          <w:tcPr>
            <w:tcW w:w="3260" w:type="dxa"/>
            <w:tcBorders>
              <w:top w:val="single" w:sz="4" w:space="0" w:color="auto"/>
              <w:left w:val="single" w:sz="4" w:space="0" w:color="auto"/>
              <w:bottom w:val="single" w:sz="4" w:space="0" w:color="auto"/>
              <w:right w:val="single" w:sz="4" w:space="0" w:color="auto"/>
            </w:tcBorders>
          </w:tcPr>
          <w:p w14:paraId="217BBB5C" w14:textId="2A1294C5" w:rsidR="00305941" w:rsidRPr="00D83CE8" w:rsidRDefault="008E3085">
            <w:pPr>
              <w:widowControl/>
              <w:spacing w:line="240" w:lineRule="auto"/>
              <w:jc w:val="left"/>
              <w:rPr>
                <w:szCs w:val="24"/>
                <w:lang w:val="zh-CN"/>
              </w:rPr>
            </w:pPr>
            <w:r w:rsidRPr="008E3085">
              <w:rPr>
                <w:szCs w:val="24"/>
              </w:rPr>
              <w:t>按订单装配，也称为订单组装、组装生产或订单组装</w:t>
            </w:r>
          </w:p>
        </w:tc>
      </w:tr>
      <w:tr w:rsidR="00305941" w:rsidRPr="00BA45C6" w14:paraId="306ECC10"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0DC0E1D2" w14:textId="281940DE" w:rsidR="00305941" w:rsidRPr="00D83CE8" w:rsidRDefault="00C86F8F" w:rsidP="00305941">
            <w:pPr>
              <w:widowControl/>
              <w:spacing w:line="240" w:lineRule="auto"/>
              <w:jc w:val="left"/>
              <w:rPr>
                <w:szCs w:val="24"/>
                <w:lang w:val="zh-CN"/>
              </w:rPr>
            </w:pPr>
            <w:r>
              <w:rPr>
                <w:rFonts w:hint="eastAsia"/>
              </w:rPr>
              <w:t>MTS</w:t>
            </w:r>
          </w:p>
        </w:tc>
        <w:tc>
          <w:tcPr>
            <w:tcW w:w="4082" w:type="dxa"/>
            <w:tcBorders>
              <w:top w:val="single" w:sz="4" w:space="0" w:color="auto"/>
              <w:left w:val="single" w:sz="4" w:space="0" w:color="auto"/>
              <w:bottom w:val="single" w:sz="4" w:space="0" w:color="auto"/>
              <w:right w:val="single" w:sz="4" w:space="0" w:color="auto"/>
            </w:tcBorders>
          </w:tcPr>
          <w:p w14:paraId="3BA3EBFD" w14:textId="520C30A5" w:rsidR="00305941" w:rsidRPr="00D83CE8" w:rsidRDefault="00CE7536" w:rsidP="00305941">
            <w:pPr>
              <w:widowControl/>
              <w:spacing w:line="240" w:lineRule="auto"/>
              <w:jc w:val="left"/>
              <w:rPr>
                <w:szCs w:val="24"/>
                <w:lang w:val="zh-CN"/>
              </w:rPr>
            </w:pPr>
            <w:r w:rsidRPr="00CE7536">
              <w:rPr>
                <w:rFonts w:hint="eastAsia"/>
                <w:szCs w:val="24"/>
                <w:lang w:val="zh-CN"/>
              </w:rPr>
              <w:t>Make To Stock</w:t>
            </w:r>
          </w:p>
        </w:tc>
        <w:tc>
          <w:tcPr>
            <w:tcW w:w="3260" w:type="dxa"/>
            <w:tcBorders>
              <w:top w:val="single" w:sz="4" w:space="0" w:color="auto"/>
              <w:left w:val="single" w:sz="4" w:space="0" w:color="auto"/>
              <w:bottom w:val="single" w:sz="4" w:space="0" w:color="auto"/>
              <w:right w:val="single" w:sz="4" w:space="0" w:color="auto"/>
            </w:tcBorders>
          </w:tcPr>
          <w:p w14:paraId="1AA11351" w14:textId="67D90246" w:rsidR="00305941" w:rsidRPr="00D83CE8" w:rsidRDefault="00CE7536" w:rsidP="00305941">
            <w:pPr>
              <w:widowControl/>
              <w:spacing w:line="240" w:lineRule="auto"/>
              <w:jc w:val="left"/>
              <w:rPr>
                <w:szCs w:val="24"/>
                <w:lang w:val="zh-CN"/>
              </w:rPr>
            </w:pPr>
            <w:r w:rsidRPr="00CE7536">
              <w:rPr>
                <w:rFonts w:hint="eastAsia"/>
                <w:szCs w:val="24"/>
                <w:lang w:val="zh-CN"/>
              </w:rPr>
              <w:t>按库存生产，也</w:t>
            </w:r>
            <w:r w:rsidR="0049178F" w:rsidRPr="008E3085">
              <w:rPr>
                <w:szCs w:val="24"/>
              </w:rPr>
              <w:t>称为</w:t>
            </w:r>
            <w:r w:rsidRPr="00CE7536">
              <w:rPr>
                <w:rFonts w:hint="eastAsia"/>
                <w:szCs w:val="24"/>
                <w:lang w:val="zh-CN"/>
              </w:rPr>
              <w:t>备货生产、现货生产或为库存生产</w:t>
            </w:r>
          </w:p>
        </w:tc>
      </w:tr>
      <w:tr w:rsidR="00C86F8F" w:rsidRPr="00BA45C6" w14:paraId="2F9B76B0"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680A2DFE" w14:textId="39FF7219" w:rsidR="00C86F8F" w:rsidRDefault="00C86F8F" w:rsidP="00305941">
            <w:pPr>
              <w:widowControl/>
              <w:spacing w:line="240" w:lineRule="auto"/>
              <w:jc w:val="left"/>
            </w:pPr>
            <w:r>
              <w:rPr>
                <w:rFonts w:hint="eastAsia"/>
              </w:rPr>
              <w:t>ERP</w:t>
            </w:r>
          </w:p>
        </w:tc>
        <w:tc>
          <w:tcPr>
            <w:tcW w:w="4082" w:type="dxa"/>
            <w:tcBorders>
              <w:top w:val="single" w:sz="4" w:space="0" w:color="auto"/>
              <w:left w:val="single" w:sz="4" w:space="0" w:color="auto"/>
              <w:bottom w:val="single" w:sz="4" w:space="0" w:color="auto"/>
              <w:right w:val="single" w:sz="4" w:space="0" w:color="auto"/>
            </w:tcBorders>
          </w:tcPr>
          <w:p w14:paraId="69935C70" w14:textId="4CE98EC7" w:rsidR="00C86F8F" w:rsidRPr="00BB1A49" w:rsidRDefault="00BB1A49" w:rsidP="00305941">
            <w:pPr>
              <w:widowControl/>
              <w:spacing w:line="240" w:lineRule="auto"/>
              <w:jc w:val="left"/>
              <w:rPr>
                <w:szCs w:val="24"/>
              </w:rPr>
            </w:pPr>
            <w:r w:rsidRPr="00BB1A49">
              <w:rPr>
                <w:rFonts w:hint="eastAsia"/>
                <w:szCs w:val="24"/>
              </w:rPr>
              <w:t>Enterprise Resource Planning</w:t>
            </w:r>
          </w:p>
        </w:tc>
        <w:tc>
          <w:tcPr>
            <w:tcW w:w="3260" w:type="dxa"/>
            <w:tcBorders>
              <w:top w:val="single" w:sz="4" w:space="0" w:color="auto"/>
              <w:left w:val="single" w:sz="4" w:space="0" w:color="auto"/>
              <w:bottom w:val="single" w:sz="4" w:space="0" w:color="auto"/>
              <w:right w:val="single" w:sz="4" w:space="0" w:color="auto"/>
            </w:tcBorders>
          </w:tcPr>
          <w:p w14:paraId="554E157E" w14:textId="1B77129F" w:rsidR="00C86F8F" w:rsidRPr="00D83CE8" w:rsidRDefault="00BB1A49" w:rsidP="00305941">
            <w:pPr>
              <w:widowControl/>
              <w:spacing w:line="240" w:lineRule="auto"/>
              <w:jc w:val="left"/>
              <w:rPr>
                <w:szCs w:val="24"/>
                <w:lang w:val="zh-CN"/>
              </w:rPr>
            </w:pPr>
            <w:r w:rsidRPr="00BB1A49">
              <w:rPr>
                <w:rFonts w:hint="eastAsia"/>
                <w:szCs w:val="24"/>
                <w:lang w:val="zh-CN"/>
              </w:rPr>
              <w:t>企业资源计划</w:t>
            </w:r>
          </w:p>
        </w:tc>
      </w:tr>
      <w:tr w:rsidR="00BB1A49" w:rsidRPr="00BA45C6" w14:paraId="6EA178E3" w14:textId="77777777" w:rsidTr="00321A1B">
        <w:trPr>
          <w:cantSplit/>
        </w:trPr>
        <w:tc>
          <w:tcPr>
            <w:tcW w:w="1413" w:type="dxa"/>
            <w:tcBorders>
              <w:top w:val="single" w:sz="4" w:space="0" w:color="auto"/>
              <w:left w:val="single" w:sz="4" w:space="0" w:color="auto"/>
              <w:bottom w:val="single" w:sz="4" w:space="0" w:color="auto"/>
              <w:right w:val="single" w:sz="4" w:space="0" w:color="auto"/>
            </w:tcBorders>
          </w:tcPr>
          <w:p w14:paraId="46CD2A2C" w14:textId="476DD9CB" w:rsidR="00BB1A49" w:rsidRDefault="00BB1A49" w:rsidP="00BB1A49">
            <w:pPr>
              <w:widowControl/>
              <w:spacing w:line="240" w:lineRule="auto"/>
              <w:jc w:val="left"/>
            </w:pPr>
            <w:r>
              <w:rPr>
                <w:rFonts w:hint="eastAsia"/>
              </w:rPr>
              <w:t>MES</w:t>
            </w:r>
          </w:p>
        </w:tc>
        <w:tc>
          <w:tcPr>
            <w:tcW w:w="4082" w:type="dxa"/>
            <w:tcBorders>
              <w:top w:val="single" w:sz="4" w:space="0" w:color="auto"/>
              <w:left w:val="single" w:sz="4" w:space="0" w:color="auto"/>
              <w:bottom w:val="single" w:sz="4" w:space="0" w:color="auto"/>
              <w:right w:val="single" w:sz="4" w:space="0" w:color="auto"/>
            </w:tcBorders>
            <w:vAlign w:val="center"/>
          </w:tcPr>
          <w:p w14:paraId="47D7B911" w14:textId="7DDFBD36" w:rsidR="00BB1A49" w:rsidRPr="00D83CE8" w:rsidRDefault="00BB1A49" w:rsidP="00BB1A49">
            <w:pPr>
              <w:widowControl/>
              <w:spacing w:line="240" w:lineRule="auto"/>
              <w:jc w:val="left"/>
              <w:rPr>
                <w:szCs w:val="24"/>
                <w:lang w:val="zh-CN"/>
              </w:rPr>
            </w:pPr>
            <w:r w:rsidRPr="00A301ED">
              <w:rPr>
                <w:color w:val="000000"/>
                <w:kern w:val="0"/>
                <w:sz w:val="21"/>
                <w:szCs w:val="21"/>
              </w:rPr>
              <w:t>Manufacturing Execution System</w:t>
            </w:r>
          </w:p>
        </w:tc>
        <w:tc>
          <w:tcPr>
            <w:tcW w:w="3260" w:type="dxa"/>
            <w:tcBorders>
              <w:top w:val="single" w:sz="4" w:space="0" w:color="auto"/>
              <w:left w:val="single" w:sz="4" w:space="0" w:color="auto"/>
              <w:bottom w:val="single" w:sz="4" w:space="0" w:color="auto"/>
              <w:right w:val="single" w:sz="4" w:space="0" w:color="auto"/>
            </w:tcBorders>
            <w:vAlign w:val="center"/>
          </w:tcPr>
          <w:p w14:paraId="39E3AE46" w14:textId="4773ED37" w:rsidR="00BB1A49" w:rsidRPr="00D83CE8" w:rsidRDefault="00000000" w:rsidP="00BB1A49">
            <w:pPr>
              <w:widowControl/>
              <w:spacing w:line="240" w:lineRule="auto"/>
              <w:jc w:val="left"/>
              <w:rPr>
                <w:szCs w:val="24"/>
                <w:lang w:val="zh-CN"/>
              </w:rPr>
            </w:pPr>
            <w:hyperlink r:id="rId15" w:tgtFrame="_blank" w:history="1">
              <w:r w:rsidR="00BB1A49" w:rsidRPr="00A301ED">
                <w:rPr>
                  <w:rFonts w:ascii="宋体" w:hAnsi="宋体" w:cs="宋体" w:hint="eastAsia"/>
                  <w:color w:val="000000"/>
                  <w:kern w:val="0"/>
                  <w:sz w:val="21"/>
                  <w:szCs w:val="21"/>
                </w:rPr>
                <w:t>制造执行系统</w:t>
              </w:r>
            </w:hyperlink>
          </w:p>
        </w:tc>
      </w:tr>
      <w:tr w:rsidR="00BB1A49" w:rsidRPr="00BA45C6" w14:paraId="70C2753D"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5C3400E" w14:textId="1C2A7144" w:rsidR="00BB1A49" w:rsidRDefault="00BB1A49" w:rsidP="00BB1A49">
            <w:pPr>
              <w:widowControl/>
              <w:spacing w:line="240" w:lineRule="auto"/>
              <w:jc w:val="left"/>
            </w:pPr>
            <w:r>
              <w:rPr>
                <w:rFonts w:hint="eastAsia"/>
              </w:rPr>
              <w:t>PLM</w:t>
            </w:r>
          </w:p>
        </w:tc>
        <w:tc>
          <w:tcPr>
            <w:tcW w:w="4082" w:type="dxa"/>
            <w:tcBorders>
              <w:top w:val="single" w:sz="4" w:space="0" w:color="auto"/>
              <w:left w:val="single" w:sz="4" w:space="0" w:color="auto"/>
              <w:bottom w:val="single" w:sz="4" w:space="0" w:color="auto"/>
              <w:right w:val="single" w:sz="4" w:space="0" w:color="auto"/>
            </w:tcBorders>
          </w:tcPr>
          <w:p w14:paraId="1E7D1960" w14:textId="091A7BA7" w:rsidR="00BB1A49" w:rsidRPr="00D83CE8" w:rsidRDefault="004E7B48" w:rsidP="00BB1A49">
            <w:pPr>
              <w:widowControl/>
              <w:spacing w:line="240" w:lineRule="auto"/>
              <w:jc w:val="left"/>
              <w:rPr>
                <w:szCs w:val="24"/>
                <w:lang w:val="zh-CN"/>
              </w:rPr>
            </w:pPr>
            <w:r w:rsidRPr="004E7B48">
              <w:rPr>
                <w:rFonts w:hint="eastAsia"/>
                <w:szCs w:val="24"/>
                <w:lang w:val="zh-CN"/>
              </w:rPr>
              <w:t>Product Lifecycle Management</w:t>
            </w:r>
          </w:p>
        </w:tc>
        <w:tc>
          <w:tcPr>
            <w:tcW w:w="3260" w:type="dxa"/>
            <w:tcBorders>
              <w:top w:val="single" w:sz="4" w:space="0" w:color="auto"/>
              <w:left w:val="single" w:sz="4" w:space="0" w:color="auto"/>
              <w:bottom w:val="single" w:sz="4" w:space="0" w:color="auto"/>
              <w:right w:val="single" w:sz="4" w:space="0" w:color="auto"/>
            </w:tcBorders>
          </w:tcPr>
          <w:p w14:paraId="40434BDF" w14:textId="32DBDAAE" w:rsidR="00BB1A49" w:rsidRPr="00D83CE8" w:rsidRDefault="004E7B48" w:rsidP="00BB1A49">
            <w:pPr>
              <w:widowControl/>
              <w:spacing w:line="240" w:lineRule="auto"/>
              <w:jc w:val="left"/>
              <w:rPr>
                <w:szCs w:val="24"/>
                <w:lang w:val="zh-CN"/>
              </w:rPr>
            </w:pPr>
            <w:r w:rsidRPr="004E7B48">
              <w:rPr>
                <w:rFonts w:hint="eastAsia"/>
                <w:szCs w:val="24"/>
                <w:lang w:val="zh-CN"/>
              </w:rPr>
              <w:t>产品生命周期管理</w:t>
            </w:r>
          </w:p>
        </w:tc>
      </w:tr>
      <w:tr w:rsidR="00BB1A49" w:rsidRPr="00BA45C6" w14:paraId="48286BF4" w14:textId="77777777" w:rsidTr="00D95C08">
        <w:trPr>
          <w:cantSplit/>
        </w:trPr>
        <w:tc>
          <w:tcPr>
            <w:tcW w:w="1413" w:type="dxa"/>
            <w:tcBorders>
              <w:top w:val="single" w:sz="4" w:space="0" w:color="auto"/>
              <w:left w:val="single" w:sz="4" w:space="0" w:color="auto"/>
              <w:bottom w:val="single" w:sz="4" w:space="0" w:color="auto"/>
              <w:right w:val="single" w:sz="4" w:space="0" w:color="auto"/>
            </w:tcBorders>
          </w:tcPr>
          <w:p w14:paraId="318CD8AC" w14:textId="165CF1FA" w:rsidR="00BB1A49" w:rsidRDefault="00BB1A49" w:rsidP="00BB1A49">
            <w:pPr>
              <w:widowControl/>
              <w:spacing w:line="240" w:lineRule="auto"/>
              <w:jc w:val="left"/>
            </w:pPr>
            <w:r>
              <w:rPr>
                <w:rFonts w:hint="eastAsia"/>
              </w:rPr>
              <w:t>SRM</w:t>
            </w:r>
          </w:p>
        </w:tc>
        <w:tc>
          <w:tcPr>
            <w:tcW w:w="4082" w:type="dxa"/>
            <w:tcBorders>
              <w:top w:val="single" w:sz="4" w:space="0" w:color="auto"/>
              <w:left w:val="single" w:sz="4" w:space="0" w:color="auto"/>
              <w:bottom w:val="single" w:sz="4" w:space="0" w:color="auto"/>
              <w:right w:val="single" w:sz="4" w:space="0" w:color="auto"/>
            </w:tcBorders>
          </w:tcPr>
          <w:p w14:paraId="036101C6" w14:textId="54A18DAE" w:rsidR="00BB1A49" w:rsidRPr="00D83CE8" w:rsidRDefault="00A855C7" w:rsidP="00BB1A49">
            <w:pPr>
              <w:widowControl/>
              <w:spacing w:line="240" w:lineRule="auto"/>
              <w:jc w:val="left"/>
              <w:rPr>
                <w:szCs w:val="24"/>
                <w:lang w:val="zh-CN"/>
              </w:rPr>
            </w:pPr>
            <w:r w:rsidRPr="00A855C7">
              <w:rPr>
                <w:rFonts w:hint="eastAsia"/>
                <w:szCs w:val="24"/>
                <w:lang w:val="zh-CN"/>
              </w:rPr>
              <w:t>Supplier</w:t>
            </w:r>
            <w:r>
              <w:rPr>
                <w:szCs w:val="24"/>
                <w:lang w:val="zh-CN"/>
              </w:rPr>
              <w:t xml:space="preserve"> </w:t>
            </w:r>
            <w:r w:rsidRPr="00A855C7">
              <w:rPr>
                <w:rFonts w:hint="eastAsia"/>
                <w:szCs w:val="24"/>
                <w:lang w:val="zh-CN"/>
              </w:rPr>
              <w:t>Relationship</w:t>
            </w:r>
            <w:r>
              <w:rPr>
                <w:szCs w:val="24"/>
                <w:lang w:val="zh-CN"/>
              </w:rPr>
              <w:t xml:space="preserve"> </w:t>
            </w:r>
            <w:r w:rsidRPr="00A855C7">
              <w:rPr>
                <w:rFonts w:hint="eastAsia"/>
                <w:szCs w:val="24"/>
                <w:lang w:val="zh-CN"/>
              </w:rPr>
              <w:t>Management</w:t>
            </w:r>
          </w:p>
        </w:tc>
        <w:tc>
          <w:tcPr>
            <w:tcW w:w="3260" w:type="dxa"/>
            <w:tcBorders>
              <w:top w:val="single" w:sz="4" w:space="0" w:color="auto"/>
              <w:left w:val="single" w:sz="4" w:space="0" w:color="auto"/>
              <w:bottom w:val="single" w:sz="4" w:space="0" w:color="auto"/>
              <w:right w:val="single" w:sz="4" w:space="0" w:color="auto"/>
            </w:tcBorders>
          </w:tcPr>
          <w:p w14:paraId="3B8DC0C0" w14:textId="16B9A402" w:rsidR="00BB1A49" w:rsidRPr="00D83CE8" w:rsidRDefault="00A855C7" w:rsidP="00BB1A49">
            <w:pPr>
              <w:widowControl/>
              <w:spacing w:line="240" w:lineRule="auto"/>
              <w:jc w:val="left"/>
              <w:rPr>
                <w:szCs w:val="24"/>
                <w:lang w:val="zh-CN"/>
              </w:rPr>
            </w:pPr>
            <w:r w:rsidRPr="00A855C7">
              <w:rPr>
                <w:rFonts w:hint="eastAsia"/>
                <w:szCs w:val="24"/>
                <w:lang w:val="zh-CN"/>
              </w:rPr>
              <w:t>供应商关系管理</w:t>
            </w:r>
          </w:p>
        </w:tc>
      </w:tr>
      <w:tr w:rsidR="00BB1A49" w:rsidRPr="00BA45C6" w14:paraId="190C2B28"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02621228" w14:textId="1E94F9C5" w:rsidR="00BB1A49" w:rsidRDefault="00BB1A49" w:rsidP="00BB1A49">
            <w:pPr>
              <w:widowControl/>
              <w:spacing w:line="240" w:lineRule="auto"/>
              <w:jc w:val="left"/>
            </w:pPr>
            <w:r w:rsidRPr="00A301ED">
              <w:rPr>
                <w:color w:val="000000"/>
                <w:kern w:val="0"/>
                <w:sz w:val="21"/>
                <w:szCs w:val="21"/>
              </w:rPr>
              <w:t>SaaS</w:t>
            </w:r>
          </w:p>
        </w:tc>
        <w:tc>
          <w:tcPr>
            <w:tcW w:w="4082" w:type="dxa"/>
            <w:tcBorders>
              <w:top w:val="single" w:sz="4" w:space="0" w:color="auto"/>
              <w:left w:val="single" w:sz="4" w:space="0" w:color="auto"/>
              <w:bottom w:val="single" w:sz="4" w:space="0" w:color="auto"/>
              <w:right w:val="single" w:sz="4" w:space="0" w:color="auto"/>
            </w:tcBorders>
            <w:vAlign w:val="center"/>
          </w:tcPr>
          <w:p w14:paraId="075F3977" w14:textId="15F0845D" w:rsidR="00BB1A49" w:rsidRPr="00D83CE8" w:rsidRDefault="00BB1A49" w:rsidP="00BB1A49">
            <w:pPr>
              <w:widowControl/>
              <w:spacing w:line="240" w:lineRule="auto"/>
              <w:jc w:val="left"/>
              <w:rPr>
                <w:szCs w:val="24"/>
                <w:lang w:val="zh-CN"/>
              </w:rPr>
            </w:pPr>
            <w:r w:rsidRPr="00A301ED">
              <w:rPr>
                <w:color w:val="000000"/>
                <w:kern w:val="0"/>
                <w:sz w:val="21"/>
                <w:szCs w:val="21"/>
              </w:rPr>
              <w:t>Software as a Service</w:t>
            </w:r>
          </w:p>
        </w:tc>
        <w:tc>
          <w:tcPr>
            <w:tcW w:w="3260" w:type="dxa"/>
            <w:tcBorders>
              <w:top w:val="single" w:sz="4" w:space="0" w:color="auto"/>
              <w:left w:val="single" w:sz="4" w:space="0" w:color="auto"/>
              <w:bottom w:val="single" w:sz="4" w:space="0" w:color="auto"/>
              <w:right w:val="single" w:sz="4" w:space="0" w:color="auto"/>
            </w:tcBorders>
            <w:vAlign w:val="center"/>
          </w:tcPr>
          <w:p w14:paraId="6B2C2ECC" w14:textId="471291DE" w:rsidR="00BB1A49" w:rsidRPr="00D83CE8" w:rsidRDefault="00BB1A49" w:rsidP="00BB1A49">
            <w:pPr>
              <w:widowControl/>
              <w:spacing w:line="240" w:lineRule="auto"/>
              <w:jc w:val="left"/>
              <w:rPr>
                <w:szCs w:val="24"/>
                <w:lang w:val="zh-CN"/>
              </w:rPr>
            </w:pPr>
            <w:r w:rsidRPr="00A301ED">
              <w:rPr>
                <w:rFonts w:ascii="宋体" w:hAnsi="宋体" w:cs="宋体" w:hint="eastAsia"/>
                <w:color w:val="000000"/>
                <w:kern w:val="0"/>
                <w:sz w:val="21"/>
                <w:szCs w:val="21"/>
              </w:rPr>
              <w:t>软件服务化</w:t>
            </w:r>
          </w:p>
        </w:tc>
      </w:tr>
      <w:tr w:rsidR="00BB1A49" w:rsidRPr="00BA45C6" w14:paraId="69AC9CDF"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16012ED6" w14:textId="1E0AFA5E" w:rsidR="00BB1A49" w:rsidRPr="00A301ED" w:rsidRDefault="00BB1A49" w:rsidP="00BB1A49">
            <w:pPr>
              <w:widowControl/>
              <w:spacing w:line="240" w:lineRule="auto"/>
              <w:jc w:val="left"/>
              <w:rPr>
                <w:color w:val="000000"/>
                <w:kern w:val="0"/>
                <w:sz w:val="21"/>
                <w:szCs w:val="21"/>
              </w:rPr>
            </w:pPr>
            <w:r w:rsidRPr="00A301ED">
              <w:rPr>
                <w:color w:val="000000"/>
                <w:kern w:val="0"/>
                <w:sz w:val="21"/>
                <w:szCs w:val="21"/>
              </w:rPr>
              <w:t>SDK</w:t>
            </w:r>
          </w:p>
        </w:tc>
        <w:tc>
          <w:tcPr>
            <w:tcW w:w="4082" w:type="dxa"/>
            <w:tcBorders>
              <w:top w:val="single" w:sz="4" w:space="0" w:color="auto"/>
              <w:left w:val="single" w:sz="4" w:space="0" w:color="auto"/>
              <w:bottom w:val="single" w:sz="4" w:space="0" w:color="auto"/>
              <w:right w:val="single" w:sz="4" w:space="0" w:color="auto"/>
            </w:tcBorders>
            <w:vAlign w:val="center"/>
          </w:tcPr>
          <w:p w14:paraId="466E77C5" w14:textId="2633BC72" w:rsidR="00BB1A49" w:rsidRPr="00A301ED" w:rsidRDefault="00BB1A49" w:rsidP="00BB1A49">
            <w:pPr>
              <w:widowControl/>
              <w:spacing w:line="240" w:lineRule="auto"/>
              <w:jc w:val="left"/>
              <w:rPr>
                <w:color w:val="000000"/>
                <w:kern w:val="0"/>
                <w:sz w:val="21"/>
                <w:szCs w:val="21"/>
              </w:rPr>
            </w:pPr>
            <w:r w:rsidRPr="00A301ED">
              <w:rPr>
                <w:color w:val="000000"/>
                <w:kern w:val="0"/>
                <w:sz w:val="21"/>
                <w:szCs w:val="21"/>
              </w:rPr>
              <w:t>Software Development Kit</w:t>
            </w:r>
          </w:p>
        </w:tc>
        <w:tc>
          <w:tcPr>
            <w:tcW w:w="3260" w:type="dxa"/>
            <w:tcBorders>
              <w:top w:val="single" w:sz="4" w:space="0" w:color="auto"/>
              <w:left w:val="single" w:sz="4" w:space="0" w:color="auto"/>
              <w:bottom w:val="single" w:sz="4" w:space="0" w:color="auto"/>
              <w:right w:val="single" w:sz="4" w:space="0" w:color="auto"/>
            </w:tcBorders>
            <w:vAlign w:val="center"/>
          </w:tcPr>
          <w:p w14:paraId="16F5AAF8" w14:textId="29D12227" w:rsidR="00BB1A49" w:rsidRPr="00A301ED" w:rsidRDefault="00BB1A49" w:rsidP="00BB1A49">
            <w:pPr>
              <w:widowControl/>
              <w:spacing w:line="240" w:lineRule="auto"/>
              <w:jc w:val="left"/>
              <w:rPr>
                <w:rFonts w:ascii="宋体" w:hAnsi="宋体" w:cs="宋体"/>
                <w:color w:val="000000"/>
                <w:kern w:val="0"/>
                <w:sz w:val="21"/>
                <w:szCs w:val="21"/>
              </w:rPr>
            </w:pPr>
            <w:r w:rsidRPr="00A301ED">
              <w:rPr>
                <w:rFonts w:ascii="宋体" w:hAnsi="宋体" w:cs="宋体" w:hint="eastAsia"/>
                <w:color w:val="000000"/>
                <w:kern w:val="0"/>
                <w:sz w:val="21"/>
                <w:szCs w:val="21"/>
              </w:rPr>
              <w:t>软件开发工具包</w:t>
            </w:r>
          </w:p>
        </w:tc>
      </w:tr>
      <w:tr w:rsidR="00BB1A49" w:rsidRPr="00BA45C6" w14:paraId="295FCF80" w14:textId="77777777" w:rsidTr="00AB5893">
        <w:trPr>
          <w:cantSplit/>
        </w:trPr>
        <w:tc>
          <w:tcPr>
            <w:tcW w:w="1413" w:type="dxa"/>
            <w:tcBorders>
              <w:top w:val="single" w:sz="4" w:space="0" w:color="auto"/>
              <w:left w:val="single" w:sz="4" w:space="0" w:color="auto"/>
              <w:bottom w:val="single" w:sz="4" w:space="0" w:color="auto"/>
              <w:right w:val="single" w:sz="4" w:space="0" w:color="auto"/>
            </w:tcBorders>
            <w:vAlign w:val="center"/>
          </w:tcPr>
          <w:p w14:paraId="67230126" w14:textId="5BA82A07" w:rsidR="00BB1A49" w:rsidRPr="00A301ED" w:rsidRDefault="00BB1A49" w:rsidP="00BB1A49">
            <w:pPr>
              <w:widowControl/>
              <w:spacing w:line="240" w:lineRule="auto"/>
              <w:jc w:val="left"/>
              <w:rPr>
                <w:color w:val="000000"/>
                <w:kern w:val="0"/>
                <w:sz w:val="21"/>
                <w:szCs w:val="21"/>
              </w:rPr>
            </w:pPr>
            <w:r w:rsidRPr="00A301ED">
              <w:rPr>
                <w:color w:val="000000"/>
                <w:kern w:val="0"/>
                <w:sz w:val="21"/>
                <w:szCs w:val="21"/>
              </w:rPr>
              <w:t>UML</w:t>
            </w:r>
          </w:p>
        </w:tc>
        <w:tc>
          <w:tcPr>
            <w:tcW w:w="4082" w:type="dxa"/>
            <w:tcBorders>
              <w:top w:val="single" w:sz="4" w:space="0" w:color="auto"/>
              <w:left w:val="single" w:sz="4" w:space="0" w:color="auto"/>
              <w:bottom w:val="single" w:sz="4" w:space="0" w:color="auto"/>
              <w:right w:val="single" w:sz="4" w:space="0" w:color="auto"/>
            </w:tcBorders>
            <w:vAlign w:val="center"/>
          </w:tcPr>
          <w:p w14:paraId="44EFFE86" w14:textId="5D614826" w:rsidR="00BB1A49" w:rsidRPr="00A301ED" w:rsidRDefault="00BB1A49" w:rsidP="00BB1A49">
            <w:pPr>
              <w:widowControl/>
              <w:spacing w:line="240" w:lineRule="auto"/>
              <w:jc w:val="left"/>
              <w:rPr>
                <w:color w:val="000000"/>
                <w:kern w:val="0"/>
                <w:sz w:val="21"/>
                <w:szCs w:val="21"/>
              </w:rPr>
            </w:pPr>
            <w:r w:rsidRPr="00A301ED">
              <w:rPr>
                <w:color w:val="000000"/>
                <w:kern w:val="0"/>
                <w:sz w:val="21"/>
                <w:szCs w:val="21"/>
              </w:rPr>
              <w:t xml:space="preserve">Unified Modeling Language </w:t>
            </w:r>
          </w:p>
        </w:tc>
        <w:tc>
          <w:tcPr>
            <w:tcW w:w="3260" w:type="dxa"/>
            <w:tcBorders>
              <w:top w:val="single" w:sz="4" w:space="0" w:color="auto"/>
              <w:left w:val="single" w:sz="4" w:space="0" w:color="auto"/>
              <w:bottom w:val="single" w:sz="4" w:space="0" w:color="auto"/>
              <w:right w:val="single" w:sz="4" w:space="0" w:color="auto"/>
            </w:tcBorders>
            <w:vAlign w:val="center"/>
          </w:tcPr>
          <w:p w14:paraId="46042DDA" w14:textId="7819D270" w:rsidR="00BB1A49" w:rsidRPr="00A301ED" w:rsidRDefault="00BB1A49" w:rsidP="00BB1A49">
            <w:pPr>
              <w:widowControl/>
              <w:spacing w:line="240" w:lineRule="auto"/>
              <w:jc w:val="left"/>
              <w:rPr>
                <w:rFonts w:ascii="宋体" w:hAnsi="宋体" w:cs="宋体"/>
                <w:color w:val="000000"/>
                <w:kern w:val="0"/>
                <w:sz w:val="21"/>
                <w:szCs w:val="21"/>
              </w:rPr>
            </w:pPr>
            <w:r w:rsidRPr="00A301ED">
              <w:rPr>
                <w:rFonts w:ascii="宋体" w:hAnsi="宋体" w:cs="宋体" w:hint="eastAsia"/>
                <w:color w:val="000000"/>
                <w:kern w:val="0"/>
                <w:sz w:val="21"/>
                <w:szCs w:val="21"/>
              </w:rPr>
              <w:t>统一建模语言</w:t>
            </w:r>
          </w:p>
        </w:tc>
      </w:tr>
    </w:tbl>
    <w:p w14:paraId="25976026" w14:textId="77777777" w:rsidR="00E419D0" w:rsidRDefault="00E419D0">
      <w:pPr>
        <w:pStyle w:val="b-"/>
      </w:pPr>
      <w:bookmarkStart w:id="12" w:name="_Toc128240938"/>
      <w:r w:rsidRPr="00BA45C6">
        <w:rPr>
          <w:rFonts w:hint="eastAsia"/>
        </w:rPr>
        <w:lastRenderedPageBreak/>
        <w:t>参考文档</w:t>
      </w:r>
      <w:bookmarkEnd w:id="12"/>
    </w:p>
    <w:p w14:paraId="1741129A" w14:textId="576BB4CA" w:rsidR="000E1FA5" w:rsidRDefault="000E1FA5" w:rsidP="001D3803">
      <w:pPr>
        <w:pStyle w:val="af9"/>
        <w:numPr>
          <w:ilvl w:val="0"/>
          <w:numId w:val="8"/>
        </w:numPr>
        <w:ind w:firstLineChars="0"/>
        <w:rPr>
          <w:kern w:val="2"/>
          <w:szCs w:val="24"/>
        </w:rPr>
      </w:pPr>
      <w:r w:rsidRPr="000E1FA5">
        <w:rPr>
          <w:kern w:val="2"/>
          <w:szCs w:val="24"/>
        </w:rPr>
        <w:t>MAUERGAUZ Y. Advanced planning and scheduling in manufacturing and supply chains[M]. Switzerl and: Springer, 2016</w:t>
      </w:r>
    </w:p>
    <w:p w14:paraId="5A039E58" w14:textId="6CB77203" w:rsidR="00F126DD" w:rsidRPr="00F126DD" w:rsidRDefault="00F126DD" w:rsidP="00F126DD">
      <w:pPr>
        <w:pStyle w:val="af9"/>
        <w:numPr>
          <w:ilvl w:val="0"/>
          <w:numId w:val="8"/>
        </w:numPr>
        <w:ind w:firstLineChars="0"/>
        <w:textAlignment w:val="auto"/>
        <w:rPr>
          <w:kern w:val="2"/>
          <w:szCs w:val="24"/>
        </w:rPr>
      </w:pPr>
      <w:r w:rsidRPr="00E15A94">
        <w:rPr>
          <w:rFonts w:hint="eastAsia"/>
          <w:kern w:val="2"/>
          <w:szCs w:val="24"/>
        </w:rPr>
        <w:t>PINEDO</w:t>
      </w:r>
      <w:r w:rsidRPr="00E15A94">
        <w:rPr>
          <w:kern w:val="2"/>
          <w:szCs w:val="24"/>
        </w:rPr>
        <w:t xml:space="preserve"> </w:t>
      </w:r>
      <w:r w:rsidRPr="00E15A94">
        <w:rPr>
          <w:rFonts w:hint="eastAsia"/>
          <w:kern w:val="2"/>
          <w:szCs w:val="24"/>
        </w:rPr>
        <w:t>M</w:t>
      </w:r>
      <w:r w:rsidRPr="00E15A94">
        <w:rPr>
          <w:kern w:val="2"/>
          <w:szCs w:val="24"/>
        </w:rPr>
        <w:t xml:space="preserve"> </w:t>
      </w:r>
      <w:r w:rsidRPr="00E15A94">
        <w:rPr>
          <w:rFonts w:hint="eastAsia"/>
          <w:kern w:val="2"/>
          <w:szCs w:val="24"/>
        </w:rPr>
        <w:t>L</w:t>
      </w:r>
      <w:r>
        <w:rPr>
          <w:kern w:val="2"/>
          <w:szCs w:val="24"/>
        </w:rPr>
        <w:t>. Scheduling theory algorithms, and systems[M]. New York: Springer, 2016</w:t>
      </w:r>
    </w:p>
    <w:p w14:paraId="030B1D81" w14:textId="2E5A935D" w:rsidR="00A97A54" w:rsidRDefault="00A97A54" w:rsidP="001D3803">
      <w:pPr>
        <w:pStyle w:val="af9"/>
        <w:numPr>
          <w:ilvl w:val="0"/>
          <w:numId w:val="8"/>
        </w:numPr>
        <w:ind w:firstLineChars="0"/>
        <w:textAlignment w:val="auto"/>
        <w:rPr>
          <w:kern w:val="2"/>
          <w:szCs w:val="24"/>
          <w:lang w:val="zh-CN"/>
        </w:rPr>
      </w:pPr>
      <w:r w:rsidRPr="00A97A54">
        <w:rPr>
          <w:rFonts w:hint="eastAsia"/>
          <w:kern w:val="2"/>
          <w:szCs w:val="24"/>
          <w:lang w:val="zh-CN"/>
        </w:rPr>
        <w:t>万国华．排序与调度的理论、模型和算法［Ｍ］．北京：清华大学出版社，</w:t>
      </w:r>
      <w:r w:rsidRPr="00A97A54">
        <w:rPr>
          <w:rFonts w:hint="eastAsia"/>
          <w:kern w:val="2"/>
          <w:szCs w:val="24"/>
          <w:lang w:val="zh-CN"/>
        </w:rPr>
        <w:t>2019</w:t>
      </w:r>
    </w:p>
    <w:p w14:paraId="003A66C7" w14:textId="77777777" w:rsidR="00F126DD" w:rsidRPr="000E1FA5" w:rsidRDefault="00F126DD" w:rsidP="00F126DD">
      <w:pPr>
        <w:pStyle w:val="af9"/>
        <w:numPr>
          <w:ilvl w:val="0"/>
          <w:numId w:val="8"/>
        </w:numPr>
        <w:ind w:firstLineChars="0"/>
        <w:rPr>
          <w:kern w:val="2"/>
          <w:szCs w:val="24"/>
          <w:lang w:val="zh-CN"/>
        </w:rPr>
      </w:pPr>
      <w:r w:rsidRPr="000E1FA5">
        <w:rPr>
          <w:rFonts w:hint="eastAsia"/>
          <w:kern w:val="2"/>
          <w:szCs w:val="24"/>
          <w:lang w:val="zh-CN"/>
        </w:rPr>
        <w:t>文森特</w:t>
      </w:r>
      <w:r w:rsidRPr="000E1FA5">
        <w:rPr>
          <w:rFonts w:hint="eastAsia"/>
          <w:kern w:val="2"/>
          <w:szCs w:val="24"/>
          <w:lang w:val="zh-CN"/>
        </w:rPr>
        <w:t>.</w:t>
      </w:r>
      <w:r w:rsidRPr="000E1FA5">
        <w:rPr>
          <w:rFonts w:hint="eastAsia"/>
          <w:kern w:val="2"/>
          <w:szCs w:val="24"/>
          <w:lang w:val="zh-CN"/>
        </w:rPr>
        <w:t>威尔斯</w:t>
      </w:r>
      <w:r w:rsidRPr="000E1FA5">
        <w:rPr>
          <w:rFonts w:hint="eastAsia"/>
          <w:kern w:val="2"/>
          <w:szCs w:val="24"/>
          <w:lang w:val="zh-CN"/>
        </w:rPr>
        <w:t xml:space="preserve">, </w:t>
      </w:r>
      <w:r w:rsidRPr="000E1FA5">
        <w:rPr>
          <w:rFonts w:hint="eastAsia"/>
          <w:kern w:val="2"/>
          <w:szCs w:val="24"/>
          <w:lang w:val="zh-CN"/>
        </w:rPr>
        <w:t>托恩</w:t>
      </w:r>
      <w:r w:rsidRPr="000E1FA5">
        <w:rPr>
          <w:rFonts w:hint="eastAsia"/>
          <w:kern w:val="2"/>
          <w:szCs w:val="24"/>
          <w:lang w:val="zh-CN"/>
        </w:rPr>
        <w:t>.</w:t>
      </w:r>
      <w:r w:rsidRPr="000E1FA5">
        <w:rPr>
          <w:rFonts w:hint="eastAsia"/>
          <w:kern w:val="2"/>
          <w:szCs w:val="24"/>
          <w:lang w:val="zh-CN"/>
        </w:rPr>
        <w:t>德</w:t>
      </w:r>
      <w:r w:rsidRPr="000E1FA5">
        <w:rPr>
          <w:rFonts w:hint="eastAsia"/>
          <w:kern w:val="2"/>
          <w:szCs w:val="24"/>
          <w:lang w:val="zh-CN"/>
        </w:rPr>
        <w:t>.</w:t>
      </w:r>
      <w:r w:rsidRPr="000E1FA5">
        <w:rPr>
          <w:rFonts w:hint="eastAsia"/>
          <w:kern w:val="2"/>
          <w:szCs w:val="24"/>
          <w:lang w:val="zh-CN"/>
        </w:rPr>
        <w:t>科克</w:t>
      </w:r>
      <w:r w:rsidRPr="000E1FA5">
        <w:rPr>
          <w:rFonts w:hint="eastAsia"/>
          <w:kern w:val="2"/>
          <w:szCs w:val="24"/>
          <w:lang w:val="zh-CN"/>
        </w:rPr>
        <w:t xml:space="preserve">. </w:t>
      </w:r>
      <w:r w:rsidRPr="000E1FA5">
        <w:rPr>
          <w:rFonts w:hint="eastAsia"/>
          <w:kern w:val="2"/>
          <w:szCs w:val="24"/>
          <w:lang w:val="zh-CN"/>
        </w:rPr>
        <w:t>生产管理高级计划与排程</w:t>
      </w:r>
      <w:r w:rsidRPr="000E1FA5">
        <w:rPr>
          <w:rFonts w:hint="eastAsia"/>
          <w:kern w:val="2"/>
          <w:szCs w:val="24"/>
          <w:lang w:val="zh-CN"/>
        </w:rPr>
        <w:t>APS</w:t>
      </w:r>
      <w:r w:rsidRPr="000E1FA5">
        <w:rPr>
          <w:rFonts w:hint="eastAsia"/>
          <w:kern w:val="2"/>
          <w:szCs w:val="24"/>
          <w:lang w:val="zh-CN"/>
        </w:rPr>
        <w:t>系统、设计、选型、实施和应用</w:t>
      </w:r>
      <w:r w:rsidRPr="000E1FA5">
        <w:rPr>
          <w:rFonts w:hint="eastAsia"/>
          <w:kern w:val="2"/>
          <w:szCs w:val="24"/>
          <w:lang w:val="zh-CN"/>
        </w:rPr>
        <w:t xml:space="preserve">[M]. </w:t>
      </w:r>
      <w:r w:rsidRPr="000E1FA5">
        <w:rPr>
          <w:rFonts w:hint="eastAsia"/>
          <w:kern w:val="2"/>
          <w:szCs w:val="24"/>
          <w:lang w:val="zh-CN"/>
        </w:rPr>
        <w:t>北京</w:t>
      </w:r>
      <w:r w:rsidRPr="000E1FA5">
        <w:rPr>
          <w:rFonts w:hint="eastAsia"/>
          <w:kern w:val="2"/>
          <w:szCs w:val="24"/>
          <w:lang w:val="zh-CN"/>
        </w:rPr>
        <w:t xml:space="preserve">: </w:t>
      </w:r>
      <w:r w:rsidRPr="000E1FA5">
        <w:rPr>
          <w:rFonts w:hint="eastAsia"/>
          <w:kern w:val="2"/>
          <w:szCs w:val="24"/>
          <w:lang w:val="zh-CN"/>
        </w:rPr>
        <w:t>机械工业出版社</w:t>
      </w:r>
      <w:r w:rsidRPr="000E1FA5">
        <w:rPr>
          <w:rFonts w:hint="eastAsia"/>
          <w:kern w:val="2"/>
          <w:szCs w:val="24"/>
          <w:lang w:val="zh-CN"/>
        </w:rPr>
        <w:t>, 2021</w:t>
      </w:r>
    </w:p>
    <w:p w14:paraId="6A2DF5C5" w14:textId="2562E259" w:rsidR="00F126DD" w:rsidRPr="00F126DD" w:rsidRDefault="00F126DD" w:rsidP="00F126DD">
      <w:pPr>
        <w:pStyle w:val="af9"/>
        <w:numPr>
          <w:ilvl w:val="0"/>
          <w:numId w:val="8"/>
        </w:numPr>
        <w:ind w:firstLineChars="0"/>
        <w:textAlignment w:val="auto"/>
        <w:rPr>
          <w:kern w:val="2"/>
          <w:szCs w:val="24"/>
          <w:lang w:val="zh-CN"/>
        </w:rPr>
      </w:pPr>
      <w:r w:rsidRPr="000E1FA5">
        <w:rPr>
          <w:rFonts w:hint="eastAsia"/>
          <w:kern w:val="2"/>
          <w:szCs w:val="24"/>
          <w:lang w:val="zh-CN"/>
        </w:rPr>
        <w:t>高级计划与排程</w:t>
      </w:r>
      <w:r w:rsidRPr="000E1FA5">
        <w:rPr>
          <w:rFonts w:hint="eastAsia"/>
          <w:kern w:val="2"/>
          <w:szCs w:val="24"/>
          <w:lang w:val="zh-CN"/>
        </w:rPr>
        <w:t xml:space="preserve">. </w:t>
      </w:r>
      <w:r w:rsidRPr="000E1FA5">
        <w:rPr>
          <w:rFonts w:hint="eastAsia"/>
          <w:kern w:val="2"/>
          <w:szCs w:val="24"/>
          <w:lang w:val="zh-CN"/>
        </w:rPr>
        <w:t>百度百科</w:t>
      </w:r>
      <w:r w:rsidRPr="000E1FA5">
        <w:rPr>
          <w:rFonts w:hint="eastAsia"/>
          <w:kern w:val="2"/>
          <w:szCs w:val="24"/>
          <w:lang w:val="zh-CN"/>
        </w:rPr>
        <w:t>[EB/OL]. (2022-12-10) [2022-12-10]. https://baike.baidu.com/item/</w:t>
      </w:r>
      <w:r w:rsidRPr="000E1FA5">
        <w:rPr>
          <w:rFonts w:hint="eastAsia"/>
          <w:kern w:val="2"/>
          <w:szCs w:val="24"/>
          <w:lang w:val="zh-CN"/>
        </w:rPr>
        <w:t>高级计划与排程</w:t>
      </w:r>
      <w:r w:rsidRPr="000E1FA5">
        <w:rPr>
          <w:rFonts w:hint="eastAsia"/>
          <w:kern w:val="2"/>
          <w:szCs w:val="24"/>
          <w:lang w:val="zh-CN"/>
        </w:rPr>
        <w:t>.</w:t>
      </w:r>
    </w:p>
    <w:p w14:paraId="3D162C88" w14:textId="469FD0F2" w:rsidR="00E419D0" w:rsidRPr="00BA45C6" w:rsidRDefault="00754349">
      <w:pPr>
        <w:pStyle w:val="a-"/>
        <w:rPr>
          <w:rFonts w:ascii="Arial" w:hAnsi="Arial"/>
        </w:rPr>
      </w:pPr>
      <w:bookmarkStart w:id="13" w:name="_Toc128240939"/>
      <w:r w:rsidRPr="00BA45C6">
        <w:rPr>
          <w:rFonts w:ascii="Arial" w:hint="eastAsia"/>
        </w:rPr>
        <w:t>总体</w:t>
      </w:r>
      <w:r w:rsidR="00E419D0" w:rsidRPr="00BA45C6">
        <w:rPr>
          <w:rFonts w:ascii="Arial" w:hint="eastAsia"/>
        </w:rPr>
        <w:t>概述</w:t>
      </w:r>
      <w:bookmarkEnd w:id="13"/>
    </w:p>
    <w:p w14:paraId="5D8DE8E4" w14:textId="6AFA1A25" w:rsidR="00E51053" w:rsidRDefault="00E51053">
      <w:pPr>
        <w:pStyle w:val="b-"/>
      </w:pPr>
      <w:bookmarkStart w:id="14" w:name="_Toc128240940"/>
      <w:r>
        <w:rPr>
          <w:rFonts w:hint="eastAsia"/>
        </w:rPr>
        <w:t>产品定义</w:t>
      </w:r>
      <w:bookmarkEnd w:id="14"/>
    </w:p>
    <w:p w14:paraId="3A429E34" w14:textId="46484E05" w:rsidR="00E51053" w:rsidRDefault="00E51053" w:rsidP="00E51053">
      <w:pPr>
        <w:ind w:firstLineChars="200" w:firstLine="480"/>
      </w:pPr>
      <w:r>
        <w:rPr>
          <w:rFonts w:hint="eastAsia"/>
        </w:rPr>
        <w:t>针对按订单制造型（</w:t>
      </w:r>
      <w:r>
        <w:rPr>
          <w:rFonts w:hint="eastAsia"/>
        </w:rPr>
        <w:t>MTO</w:t>
      </w:r>
      <w:r>
        <w:rPr>
          <w:rFonts w:hint="eastAsia"/>
        </w:rPr>
        <w:t>）、按订单装配型（</w:t>
      </w:r>
      <w:r>
        <w:rPr>
          <w:rFonts w:hint="eastAsia"/>
        </w:rPr>
        <w:t>ATO</w:t>
      </w:r>
      <w:r>
        <w:rPr>
          <w:rFonts w:hint="eastAsia"/>
        </w:rPr>
        <w:t>）以及存货型（</w:t>
      </w:r>
      <w:r>
        <w:rPr>
          <w:rFonts w:hint="eastAsia"/>
        </w:rPr>
        <w:t>MTS</w:t>
      </w:r>
      <w:r>
        <w:rPr>
          <w:rFonts w:hint="eastAsia"/>
        </w:rPr>
        <w:t>）的机群式布置、多品种小批量、能力波动范围大、约束多变数多的离散型制造业企业制定生产作业计划而研发的一款高级计划与排程（</w:t>
      </w:r>
      <w:r w:rsidRPr="00E3244F">
        <w:t>Advanced Planning and Scheduling</w:t>
      </w:r>
      <w:r>
        <w:t>, APS</w:t>
      </w:r>
      <w:r>
        <w:rPr>
          <w:rFonts w:hint="eastAsia"/>
        </w:rPr>
        <w:t>）软件</w:t>
      </w:r>
      <w:r w:rsidR="00BD0560">
        <w:rPr>
          <w:rFonts w:hint="eastAsia"/>
        </w:rPr>
        <w:t>A</w:t>
      </w:r>
      <w:r w:rsidR="00BD0560">
        <w:t>PS.</w:t>
      </w:r>
      <w:r>
        <w:rPr>
          <w:rFonts w:hint="eastAsia"/>
        </w:rPr>
        <w:t>WALKCAP</w:t>
      </w:r>
      <w:r w:rsidRPr="00E51053">
        <w:rPr>
          <w:vertAlign w:val="superscript"/>
        </w:rPr>
        <w:t>®</w:t>
      </w:r>
      <w:r>
        <w:rPr>
          <w:rFonts w:hint="eastAsia"/>
        </w:rPr>
        <w:t>。</w:t>
      </w:r>
    </w:p>
    <w:p w14:paraId="28BC1226" w14:textId="4C424C7D" w:rsidR="00E51053" w:rsidRPr="001056FB" w:rsidRDefault="00E51053" w:rsidP="00E51053">
      <w:pPr>
        <w:ind w:firstLineChars="200" w:firstLine="480"/>
      </w:pPr>
      <w:r>
        <w:rPr>
          <w:rFonts w:hint="eastAsia"/>
        </w:rPr>
        <w:t>APS</w:t>
      </w:r>
      <w:r>
        <w:t>.</w:t>
      </w:r>
      <w:r>
        <w:rPr>
          <w:rFonts w:hint="eastAsia"/>
        </w:rPr>
        <w:t>WALKCAP</w:t>
      </w:r>
      <w:r w:rsidRPr="00E51053">
        <w:rPr>
          <w:vertAlign w:val="superscript"/>
        </w:rPr>
        <w:t xml:space="preserve">® </w:t>
      </w:r>
      <w:r>
        <w:rPr>
          <w:rFonts w:hint="eastAsia"/>
        </w:rPr>
        <w:t>基于响应式工厂模型、分布式调度引擎以及交互式甘特图，能够合理调度企业人力、设备、库存、供应链等资源，</w:t>
      </w:r>
      <w:r w:rsidRPr="00741EAA">
        <w:rPr>
          <w:rFonts w:hint="eastAsia"/>
        </w:rPr>
        <w:t>帮助企业合理</w:t>
      </w:r>
      <w:r>
        <w:rPr>
          <w:rFonts w:hint="eastAsia"/>
        </w:rPr>
        <w:t>分配</w:t>
      </w:r>
      <w:r w:rsidRPr="00741EAA">
        <w:rPr>
          <w:rFonts w:hint="eastAsia"/>
        </w:rPr>
        <w:t>产能，提高资源利用率，降低企业成本。</w:t>
      </w:r>
    </w:p>
    <w:p w14:paraId="52110CCD" w14:textId="77777777" w:rsidR="00E51053" w:rsidRDefault="00E51053" w:rsidP="00E51053">
      <w:pPr>
        <w:ind w:firstLineChars="200" w:firstLine="480"/>
      </w:pPr>
      <w:r>
        <w:rPr>
          <w:rFonts w:hint="eastAsia"/>
        </w:rPr>
        <w:t>主要功能包括：</w:t>
      </w:r>
    </w:p>
    <w:p w14:paraId="7324FBDF" w14:textId="2BA6790C" w:rsidR="00E51053" w:rsidRPr="00E51053" w:rsidRDefault="00E51053" w:rsidP="001D3803">
      <w:pPr>
        <w:pStyle w:val="af9"/>
        <w:numPr>
          <w:ilvl w:val="0"/>
          <w:numId w:val="14"/>
        </w:numPr>
        <w:ind w:firstLineChars="0"/>
      </w:pPr>
      <w:r w:rsidRPr="00E51053">
        <w:rPr>
          <w:rFonts w:hint="eastAsia"/>
        </w:rPr>
        <w:t>工厂模型：支持预定义、响应式物料、</w:t>
      </w:r>
      <w:r w:rsidR="00B71A8F" w:rsidRPr="00E51053">
        <w:rPr>
          <w:rFonts w:hint="eastAsia"/>
        </w:rPr>
        <w:t>资源</w:t>
      </w:r>
      <w:r w:rsidR="00B71A8F">
        <w:rPr>
          <w:rFonts w:hint="eastAsia"/>
        </w:rPr>
        <w:t>、</w:t>
      </w:r>
      <w:r w:rsidRPr="00E51053">
        <w:rPr>
          <w:rFonts w:hint="eastAsia"/>
        </w:rPr>
        <w:t>工序、工艺路线、生产日历、订单、</w:t>
      </w:r>
      <w:r w:rsidR="007F65F2">
        <w:rPr>
          <w:rFonts w:hint="eastAsia"/>
        </w:rPr>
        <w:t>工单</w:t>
      </w:r>
      <w:r w:rsidRPr="00E51053">
        <w:rPr>
          <w:rFonts w:hint="eastAsia"/>
        </w:rPr>
        <w:t>等离散制造过程基础数据的建模。</w:t>
      </w:r>
    </w:p>
    <w:p w14:paraId="6CDF8D53" w14:textId="0CF3BEA0" w:rsidR="00E51053" w:rsidRPr="00E51053" w:rsidRDefault="00E51053" w:rsidP="001D3803">
      <w:pPr>
        <w:pStyle w:val="af9"/>
        <w:numPr>
          <w:ilvl w:val="0"/>
          <w:numId w:val="14"/>
        </w:numPr>
        <w:ind w:firstLineChars="0"/>
      </w:pPr>
      <w:r w:rsidRPr="00E51053">
        <w:rPr>
          <w:rFonts w:hint="eastAsia"/>
        </w:rPr>
        <w:t>调度引擎：支持</w:t>
      </w:r>
      <w:r w:rsidR="005C7FF9">
        <w:rPr>
          <w:rFonts w:hint="eastAsia"/>
        </w:rPr>
        <w:t>工单</w:t>
      </w:r>
      <w:r w:rsidRPr="00E51053">
        <w:rPr>
          <w:rFonts w:hint="eastAsia"/>
        </w:rPr>
        <w:t>的正向、逆向、瓶颈、</w:t>
      </w:r>
      <w:r w:rsidR="009D2349">
        <w:rPr>
          <w:rFonts w:hint="eastAsia"/>
        </w:rPr>
        <w:t>报工</w:t>
      </w:r>
      <w:r w:rsidRPr="00E51053">
        <w:rPr>
          <w:rFonts w:hint="eastAsia"/>
        </w:rPr>
        <w:t>、多资源、分割等约束条件下分布式超高速分派调度。</w:t>
      </w:r>
    </w:p>
    <w:p w14:paraId="573D97F8" w14:textId="77777777" w:rsidR="00E51053" w:rsidRPr="00E51053" w:rsidRDefault="00E51053" w:rsidP="001D3803">
      <w:pPr>
        <w:pStyle w:val="af9"/>
        <w:numPr>
          <w:ilvl w:val="0"/>
          <w:numId w:val="14"/>
        </w:numPr>
        <w:ind w:firstLineChars="0"/>
      </w:pPr>
      <w:r w:rsidRPr="00E51053">
        <w:rPr>
          <w:rFonts w:hint="eastAsia"/>
        </w:rPr>
        <w:t>图表呈现：支持资源甘特图、订单甘特图以及资源负荷图等多种交互式</w:t>
      </w:r>
      <w:r w:rsidRPr="00E51053">
        <w:rPr>
          <w:rFonts w:hint="eastAsia"/>
        </w:rPr>
        <w:lastRenderedPageBreak/>
        <w:t>呈现方式。</w:t>
      </w:r>
    </w:p>
    <w:p w14:paraId="5479426C" w14:textId="45E269B2" w:rsidR="004D638E" w:rsidRPr="00E51053" w:rsidRDefault="00E51053" w:rsidP="00186B07">
      <w:pPr>
        <w:ind w:firstLineChars="200" w:firstLine="480"/>
      </w:pPr>
      <w:r>
        <w:t>APS.</w:t>
      </w:r>
      <w:r>
        <w:rPr>
          <w:rFonts w:hint="eastAsia"/>
        </w:rPr>
        <w:t>WALKCAP</w:t>
      </w:r>
      <w:r w:rsidRPr="002A4E72">
        <w:rPr>
          <w:vertAlign w:val="superscript"/>
        </w:rPr>
        <w:t>®</w:t>
      </w:r>
      <w:r>
        <w:rPr>
          <w:vertAlign w:val="superscript"/>
        </w:rPr>
        <w:t xml:space="preserve"> </w:t>
      </w:r>
      <w:r>
        <w:rPr>
          <w:rFonts w:hint="eastAsia"/>
        </w:rPr>
        <w:t>采用面向</w:t>
      </w:r>
      <w:r>
        <w:rPr>
          <w:rFonts w:hint="eastAsia"/>
        </w:rPr>
        <w:t>SaaS</w:t>
      </w:r>
      <w:r>
        <w:rPr>
          <w:rFonts w:hint="eastAsia"/>
        </w:rPr>
        <w:t>多租户的微服务架构，多端多用户协同配置、</w:t>
      </w:r>
      <w:r w:rsidR="00E05C27">
        <w:rPr>
          <w:rFonts w:hint="eastAsia"/>
        </w:rPr>
        <w:t>工单</w:t>
      </w:r>
      <w:r>
        <w:rPr>
          <w:rFonts w:hint="eastAsia"/>
        </w:rPr>
        <w:t>分派、实绩报工等操作，可与主流</w:t>
      </w:r>
      <w:r>
        <w:rPr>
          <w:rFonts w:hint="eastAsia"/>
        </w:rPr>
        <w:t>ERP</w:t>
      </w:r>
      <w:r>
        <w:rPr>
          <w:rFonts w:hint="eastAsia"/>
        </w:rPr>
        <w:t>、</w:t>
      </w:r>
      <w:r>
        <w:rPr>
          <w:rFonts w:hint="eastAsia"/>
        </w:rPr>
        <w:t>MES</w:t>
      </w:r>
      <w:r>
        <w:rPr>
          <w:rFonts w:hint="eastAsia"/>
        </w:rPr>
        <w:t>、</w:t>
      </w:r>
      <w:r>
        <w:rPr>
          <w:rFonts w:hint="eastAsia"/>
        </w:rPr>
        <w:t>WMS</w:t>
      </w:r>
      <w:r>
        <w:rPr>
          <w:rFonts w:hint="eastAsia"/>
        </w:rPr>
        <w:t>、</w:t>
      </w:r>
      <w:r>
        <w:rPr>
          <w:rFonts w:hint="eastAsia"/>
        </w:rPr>
        <w:t>PLM</w:t>
      </w:r>
      <w:r>
        <w:rPr>
          <w:rFonts w:hint="eastAsia"/>
        </w:rPr>
        <w:t>对接，支持公有云和私有云部署。</w:t>
      </w:r>
    </w:p>
    <w:p w14:paraId="16B73C45" w14:textId="282C5C67" w:rsidR="00E419D0" w:rsidRDefault="00E51053">
      <w:pPr>
        <w:pStyle w:val="b-"/>
      </w:pPr>
      <w:bookmarkStart w:id="15" w:name="_Toc128240941"/>
      <w:r w:rsidRPr="00BA45C6">
        <w:rPr>
          <w:rFonts w:hint="eastAsia"/>
        </w:rPr>
        <w:t>上下文环境</w:t>
      </w:r>
      <w:bookmarkEnd w:id="15"/>
    </w:p>
    <w:p w14:paraId="6507F1B6" w14:textId="19601825" w:rsidR="00CB6370" w:rsidRDefault="00186B07" w:rsidP="00CB6370">
      <w:pPr>
        <w:keepNext/>
        <w:jc w:val="center"/>
      </w:pPr>
      <w:r>
        <w:rPr>
          <w:noProof/>
        </w:rPr>
        <w:drawing>
          <wp:inline distT="0" distB="0" distL="0" distR="0" wp14:anchorId="168B11E5" wp14:editId="6FB39369">
            <wp:extent cx="2962406" cy="3260831"/>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9184" cy="3279299"/>
                    </a:xfrm>
                    <a:prstGeom prst="rect">
                      <a:avLst/>
                    </a:prstGeom>
                  </pic:spPr>
                </pic:pic>
              </a:graphicData>
            </a:graphic>
          </wp:inline>
        </w:drawing>
      </w:r>
    </w:p>
    <w:p w14:paraId="24087705" w14:textId="4B21E503" w:rsidR="00474AAD" w:rsidRDefault="00CB6370" w:rsidP="00CB6370">
      <w:pPr>
        <w:pStyle w:val="aa"/>
        <w:jc w:val="center"/>
      </w:pPr>
      <w:bookmarkStart w:id="16" w:name="_Toc12824095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3F5194">
        <w:rPr>
          <w:noProof/>
        </w:rPr>
        <w:t>1</w:t>
      </w:r>
      <w:r>
        <w:fldChar w:fldCharType="end"/>
      </w:r>
      <w:r>
        <w:t xml:space="preserve"> </w:t>
      </w:r>
      <w:r w:rsidRPr="00841B80">
        <w:t>APS.WALKCAP</w:t>
      </w:r>
      <w:r w:rsidRPr="00CB6370">
        <w:rPr>
          <w:vertAlign w:val="superscript"/>
        </w:rPr>
        <w:t>®</w:t>
      </w:r>
      <w:r>
        <w:rPr>
          <w:rFonts w:hint="eastAsia"/>
        </w:rPr>
        <w:t>用例图</w:t>
      </w:r>
      <w:bookmarkEnd w:id="16"/>
    </w:p>
    <w:p w14:paraId="26305B97" w14:textId="02AA9F2D"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的用例图包含系统边界、参与者和用例。系统边界以内属于系统责任，是</w:t>
      </w: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需要提供的功能，也叫用例；位于系统边界以外并且与用例进行交互的对象称作参与者。</w:t>
      </w:r>
    </w:p>
    <w:p w14:paraId="4A036040" w14:textId="43ECF3B6"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的参与者包括人、系统和设备。与用例交互的人主要指计划员、操作员、管理者；系统则包括</w:t>
      </w:r>
      <w:r>
        <w:rPr>
          <w:rFonts w:hint="eastAsia"/>
        </w:rPr>
        <w:t>ERP</w:t>
      </w:r>
      <w:r>
        <w:rPr>
          <w:rFonts w:hint="eastAsia"/>
        </w:rPr>
        <w:t>、</w:t>
      </w:r>
      <w:r>
        <w:rPr>
          <w:rFonts w:hint="eastAsia"/>
        </w:rPr>
        <w:t>MES</w:t>
      </w:r>
      <w:r>
        <w:rPr>
          <w:rFonts w:hint="eastAsia"/>
        </w:rPr>
        <w:t>、</w:t>
      </w:r>
      <w:r>
        <w:rPr>
          <w:rFonts w:hint="eastAsia"/>
        </w:rPr>
        <w:t>PLM</w:t>
      </w:r>
      <w:r>
        <w:rPr>
          <w:rFonts w:hint="eastAsia"/>
        </w:rPr>
        <w:t>、</w:t>
      </w:r>
      <w:r>
        <w:rPr>
          <w:rFonts w:hint="eastAsia"/>
        </w:rPr>
        <w:t>WMS</w:t>
      </w:r>
      <w:r>
        <w:rPr>
          <w:rFonts w:hint="eastAsia"/>
        </w:rPr>
        <w:t>、</w:t>
      </w:r>
      <w:r>
        <w:rPr>
          <w:rFonts w:hint="eastAsia"/>
        </w:rPr>
        <w:t>SRM</w:t>
      </w:r>
      <w:r>
        <w:rPr>
          <w:rFonts w:hint="eastAsia"/>
        </w:rPr>
        <w:t>等；设备包括打印机、扫码器以及手持终端等</w:t>
      </w:r>
      <w:r>
        <w:rPr>
          <w:rFonts w:hint="eastAsia"/>
        </w:rPr>
        <w:t>IO</w:t>
      </w:r>
      <w:r>
        <w:rPr>
          <w:rFonts w:hint="eastAsia"/>
        </w:rPr>
        <w:t>设备。</w:t>
      </w:r>
    </w:p>
    <w:p w14:paraId="7F1F6C92" w14:textId="087B1BC9" w:rsidR="00474AAD" w:rsidRDefault="00474AAD" w:rsidP="00474AAD">
      <w:pPr>
        <w:ind w:firstLineChars="200" w:firstLine="480"/>
      </w:pPr>
      <w:r w:rsidRPr="00284561">
        <w:rPr>
          <w:rFonts w:ascii="Arial" w:hint="eastAsia"/>
          <w:szCs w:val="24"/>
        </w:rPr>
        <w:t>APS</w:t>
      </w:r>
      <w:r w:rsidRPr="00284561">
        <w:rPr>
          <w:rFonts w:ascii="Arial"/>
          <w:szCs w:val="24"/>
        </w:rPr>
        <w:t>.WALKCAP</w:t>
      </w:r>
      <w:r w:rsidRPr="00284561">
        <w:rPr>
          <w:rFonts w:ascii="Arial"/>
          <w:szCs w:val="24"/>
          <w:vertAlign w:val="superscript"/>
        </w:rPr>
        <w:t>®</w:t>
      </w:r>
      <w:r>
        <w:rPr>
          <w:rFonts w:hint="eastAsia"/>
        </w:rPr>
        <w:t>的用例包括工厂模型、算法引擎和甘特图。其中，甘特图依赖算法引擎，而算法引擎则依赖工厂模型。工厂模型指物料</w:t>
      </w:r>
      <w:r>
        <w:rPr>
          <w:rFonts w:hint="eastAsia"/>
        </w:rPr>
        <w:t>/BOM</w:t>
      </w:r>
      <w:r>
        <w:rPr>
          <w:rFonts w:hint="eastAsia"/>
        </w:rPr>
        <w:t>、工艺路线、工序、资源、生产日历、订单、工单等以及它们之间的关系。算法引擎指基于排序和调度理论、</w:t>
      </w:r>
      <w:r>
        <w:rPr>
          <w:rFonts w:hint="eastAsia"/>
        </w:rPr>
        <w:t>TOC</w:t>
      </w:r>
      <w:r>
        <w:rPr>
          <w:rFonts w:hint="eastAsia"/>
        </w:rPr>
        <w:t>理论、</w:t>
      </w:r>
      <w:r>
        <w:rPr>
          <w:rFonts w:hint="eastAsia"/>
        </w:rPr>
        <w:t>AI</w:t>
      </w:r>
      <w:r>
        <w:rPr>
          <w:rFonts w:hint="eastAsia"/>
        </w:rPr>
        <w:t>理论的算法实现系统。甘特图指具有交互能力的资源甘特图、订单甘特图等人机交互接口。</w:t>
      </w:r>
    </w:p>
    <w:p w14:paraId="39FAECA9" w14:textId="7395184B" w:rsidR="00474AAD" w:rsidRPr="00494870" w:rsidRDefault="00474AAD" w:rsidP="00474AAD">
      <w:pPr>
        <w:ind w:firstLineChars="200" w:firstLine="480"/>
      </w:pPr>
      <w:r>
        <w:rPr>
          <w:rFonts w:hint="eastAsia"/>
        </w:rPr>
        <w:lastRenderedPageBreak/>
        <w:t>参与者与用例存在交互关系。其中，人、系统和设备与工厂模型进行交互，人也和甘特图进行交互。</w:t>
      </w:r>
    </w:p>
    <w:p w14:paraId="34903861" w14:textId="09920E69" w:rsidR="00E419D0" w:rsidRDefault="00E419D0">
      <w:pPr>
        <w:pStyle w:val="b-"/>
      </w:pPr>
      <w:bookmarkStart w:id="17" w:name="_Toc128240942"/>
      <w:r w:rsidRPr="00BA45C6">
        <w:rPr>
          <w:rFonts w:hint="eastAsia"/>
        </w:rPr>
        <w:t>设计约束</w:t>
      </w:r>
      <w:bookmarkEnd w:id="17"/>
    </w:p>
    <w:p w14:paraId="78322834" w14:textId="77777777" w:rsidR="00BD658B" w:rsidRDefault="00BD658B" w:rsidP="00BD658B">
      <w:pPr>
        <w:pStyle w:val="c-"/>
        <w:ind w:hanging="1418"/>
        <w:rPr>
          <w:lang w:val="en-GB"/>
        </w:rPr>
      </w:pPr>
      <w:r w:rsidRPr="0042473B">
        <w:rPr>
          <w:rFonts w:hint="eastAsia"/>
          <w:lang w:val="en-GB"/>
        </w:rPr>
        <w:t>所需开发工具及编程语言</w:t>
      </w:r>
    </w:p>
    <w:p w14:paraId="373D59B0" w14:textId="77777777" w:rsidR="00BD658B" w:rsidRPr="00B0055D" w:rsidRDefault="00BD658B" w:rsidP="00BD658B">
      <w:pPr>
        <w:ind w:firstLineChars="200" w:firstLine="480"/>
        <w:rPr>
          <w:lang w:val="en-GB"/>
        </w:rPr>
      </w:pPr>
      <w:r>
        <w:rPr>
          <w:rFonts w:hint="eastAsia"/>
          <w:lang w:val="en-GB"/>
        </w:rPr>
        <w:t>所需要</w:t>
      </w:r>
      <w:r w:rsidRPr="00B0055D">
        <w:rPr>
          <w:rFonts w:hint="eastAsia"/>
          <w:lang w:val="en-GB"/>
        </w:rPr>
        <w:t>开发工具</w:t>
      </w:r>
      <w:r>
        <w:rPr>
          <w:rFonts w:hint="eastAsia"/>
          <w:lang w:val="en-GB"/>
        </w:rPr>
        <w:t>包括</w:t>
      </w:r>
      <w:r w:rsidRPr="00B0055D">
        <w:rPr>
          <w:rFonts w:hint="eastAsia"/>
          <w:lang w:val="en-GB"/>
        </w:rPr>
        <w:t>：</w:t>
      </w:r>
    </w:p>
    <w:p w14:paraId="5A72C8F7" w14:textId="219A0A87" w:rsidR="00BD658B" w:rsidRDefault="00BD658B" w:rsidP="001D3803">
      <w:pPr>
        <w:pStyle w:val="af9"/>
        <w:numPr>
          <w:ilvl w:val="0"/>
          <w:numId w:val="9"/>
        </w:numPr>
        <w:ind w:firstLineChars="0"/>
        <w:rPr>
          <w:lang w:val="en-GB"/>
        </w:rPr>
      </w:pPr>
      <w:r w:rsidRPr="0065154A">
        <w:rPr>
          <w:lang w:val="en-GB"/>
        </w:rPr>
        <w:t>Eclipse</w:t>
      </w:r>
    </w:p>
    <w:p w14:paraId="2D9297DD" w14:textId="09791F92" w:rsidR="00BD658B" w:rsidRDefault="00BD658B" w:rsidP="001D3803">
      <w:pPr>
        <w:pStyle w:val="af9"/>
        <w:numPr>
          <w:ilvl w:val="0"/>
          <w:numId w:val="9"/>
        </w:numPr>
        <w:ind w:firstLineChars="0"/>
        <w:rPr>
          <w:lang w:val="en-GB"/>
        </w:rPr>
      </w:pPr>
      <w:r>
        <w:rPr>
          <w:rFonts w:hint="eastAsia"/>
          <w:lang w:val="en-GB"/>
        </w:rPr>
        <w:t>VS</w:t>
      </w:r>
      <w:r>
        <w:rPr>
          <w:lang w:val="en-GB"/>
        </w:rPr>
        <w:t xml:space="preserve"> </w:t>
      </w:r>
      <w:r>
        <w:rPr>
          <w:rFonts w:hint="eastAsia"/>
          <w:lang w:val="en-GB"/>
        </w:rPr>
        <w:t>Code</w:t>
      </w:r>
    </w:p>
    <w:p w14:paraId="06BCE980" w14:textId="468E1002" w:rsidR="00BD658B" w:rsidRPr="004C25F8" w:rsidRDefault="00BD658B" w:rsidP="001D3803">
      <w:pPr>
        <w:pStyle w:val="af9"/>
        <w:numPr>
          <w:ilvl w:val="0"/>
          <w:numId w:val="9"/>
        </w:numPr>
        <w:ind w:firstLineChars="0"/>
        <w:rPr>
          <w:lang w:val="en-GB"/>
        </w:rPr>
      </w:pPr>
      <w:r>
        <w:rPr>
          <w:rFonts w:hint="eastAsia"/>
          <w:lang w:val="en-GB"/>
        </w:rPr>
        <w:t>微信开发者工具</w:t>
      </w:r>
    </w:p>
    <w:p w14:paraId="5308F943" w14:textId="46F3857B" w:rsidR="004C25F8" w:rsidRPr="0065154A" w:rsidRDefault="004C25F8" w:rsidP="001D3803">
      <w:pPr>
        <w:pStyle w:val="af9"/>
        <w:numPr>
          <w:ilvl w:val="0"/>
          <w:numId w:val="9"/>
        </w:numPr>
        <w:ind w:firstLineChars="0"/>
        <w:rPr>
          <w:lang w:val="en-GB"/>
        </w:rPr>
      </w:pPr>
      <w:r w:rsidRPr="004C25F8">
        <w:rPr>
          <w:lang w:val="en-GB"/>
        </w:rPr>
        <w:t>HBuilderX</w:t>
      </w:r>
    </w:p>
    <w:p w14:paraId="5F6A25F7" w14:textId="46C2AB8E" w:rsidR="00BD658B" w:rsidRPr="00860135" w:rsidRDefault="00BD658B" w:rsidP="00860135">
      <w:pPr>
        <w:ind w:firstLineChars="200" w:firstLine="480"/>
        <w:rPr>
          <w:lang w:val="en-GB"/>
        </w:rPr>
      </w:pPr>
      <w:r>
        <w:rPr>
          <w:lang w:val="en-GB"/>
        </w:rPr>
        <w:t>所需要的</w:t>
      </w:r>
      <w:r w:rsidRPr="00B0055D">
        <w:rPr>
          <w:rFonts w:hint="eastAsia"/>
          <w:lang w:val="en-GB"/>
        </w:rPr>
        <w:t>编程语言</w:t>
      </w:r>
      <w:r>
        <w:rPr>
          <w:rFonts w:hint="eastAsia"/>
          <w:lang w:val="en-GB"/>
        </w:rPr>
        <w:t>包括</w:t>
      </w:r>
      <w:r w:rsidRPr="00B0055D">
        <w:rPr>
          <w:rFonts w:hint="eastAsia"/>
          <w:lang w:val="en-GB"/>
        </w:rPr>
        <w:t>：</w:t>
      </w:r>
      <w:r w:rsidRPr="00B0055D">
        <w:rPr>
          <w:lang w:val="en-GB"/>
        </w:rPr>
        <w:t xml:space="preserve">   </w:t>
      </w:r>
    </w:p>
    <w:p w14:paraId="063F595D" w14:textId="353C3BDB" w:rsidR="00BD658B" w:rsidRDefault="00BD658B" w:rsidP="001D3803">
      <w:pPr>
        <w:pStyle w:val="af9"/>
        <w:numPr>
          <w:ilvl w:val="0"/>
          <w:numId w:val="9"/>
        </w:numPr>
        <w:ind w:firstLineChars="0"/>
        <w:rPr>
          <w:lang w:val="en-GB"/>
        </w:rPr>
      </w:pPr>
      <w:r w:rsidRPr="0065154A">
        <w:rPr>
          <w:lang w:val="en-GB"/>
        </w:rPr>
        <w:t>Java</w:t>
      </w:r>
    </w:p>
    <w:p w14:paraId="62D10F28" w14:textId="5F57895C" w:rsidR="00860135" w:rsidRPr="0065154A" w:rsidRDefault="00860135" w:rsidP="001D3803">
      <w:pPr>
        <w:pStyle w:val="af9"/>
        <w:numPr>
          <w:ilvl w:val="0"/>
          <w:numId w:val="9"/>
        </w:numPr>
        <w:ind w:firstLineChars="0"/>
        <w:rPr>
          <w:lang w:val="en-GB"/>
        </w:rPr>
      </w:pPr>
      <w:r>
        <w:rPr>
          <w:rFonts w:hint="eastAsia"/>
          <w:lang w:val="en-GB"/>
        </w:rPr>
        <w:t>j</w:t>
      </w:r>
      <w:r>
        <w:rPr>
          <w:lang w:val="en-GB"/>
        </w:rPr>
        <w:t>s</w:t>
      </w:r>
    </w:p>
    <w:p w14:paraId="4754018D" w14:textId="77777777" w:rsidR="00BD658B" w:rsidRDefault="00BD658B" w:rsidP="00BD658B">
      <w:pPr>
        <w:pStyle w:val="c-"/>
        <w:ind w:hanging="1418"/>
        <w:rPr>
          <w:lang w:val="en-GB"/>
        </w:rPr>
      </w:pPr>
      <w:r w:rsidRPr="00B640D7">
        <w:rPr>
          <w:rFonts w:hint="eastAsia"/>
          <w:lang w:val="en-GB"/>
        </w:rPr>
        <w:t>所需商用现货产品</w:t>
      </w:r>
    </w:p>
    <w:p w14:paraId="7CCC63F9" w14:textId="77777777" w:rsidR="00BD658B" w:rsidRDefault="00BD658B" w:rsidP="00BD658B">
      <w:pPr>
        <w:ind w:firstLineChars="200" w:firstLine="480"/>
        <w:rPr>
          <w:lang w:val="en-GB"/>
        </w:rPr>
      </w:pPr>
      <w:r w:rsidRPr="00B640D7">
        <w:rPr>
          <w:rFonts w:hint="eastAsia"/>
          <w:lang w:val="en-GB"/>
        </w:rPr>
        <w:t>所需商用现货产品</w:t>
      </w:r>
      <w:r>
        <w:rPr>
          <w:rFonts w:hint="eastAsia"/>
          <w:lang w:val="en-GB"/>
        </w:rPr>
        <w:t>包括</w:t>
      </w:r>
    </w:p>
    <w:p w14:paraId="48243AEC" w14:textId="77777777" w:rsidR="00BD658B" w:rsidRPr="00DC4C71" w:rsidRDefault="00BD658B" w:rsidP="001D3803">
      <w:pPr>
        <w:pStyle w:val="af9"/>
        <w:numPr>
          <w:ilvl w:val="0"/>
          <w:numId w:val="9"/>
        </w:numPr>
        <w:ind w:firstLineChars="0"/>
        <w:rPr>
          <w:lang w:val="en-GB"/>
        </w:rPr>
      </w:pPr>
      <w:r w:rsidRPr="00DC4C71">
        <w:rPr>
          <w:lang w:val="en-GB"/>
        </w:rPr>
        <w:t>Windows</w:t>
      </w:r>
      <w:r w:rsidRPr="00DC4C71">
        <w:rPr>
          <w:rFonts w:hint="eastAsia"/>
          <w:lang w:val="en-GB"/>
        </w:rPr>
        <w:t>操作系统</w:t>
      </w:r>
    </w:p>
    <w:p w14:paraId="7D0F2E1B" w14:textId="77777777" w:rsidR="00860135" w:rsidRDefault="00BD658B" w:rsidP="001D3803">
      <w:pPr>
        <w:pStyle w:val="af9"/>
        <w:numPr>
          <w:ilvl w:val="0"/>
          <w:numId w:val="9"/>
        </w:numPr>
        <w:ind w:firstLineChars="0"/>
        <w:rPr>
          <w:lang w:val="en-GB"/>
        </w:rPr>
      </w:pPr>
      <w:r w:rsidRPr="00DC4C71">
        <w:rPr>
          <w:rFonts w:hint="eastAsia"/>
          <w:lang w:val="en-GB"/>
        </w:rPr>
        <w:t>阿里云</w:t>
      </w:r>
    </w:p>
    <w:p w14:paraId="30F54621" w14:textId="6792929B" w:rsidR="00BD658B" w:rsidRPr="00DC4C71" w:rsidRDefault="00860135" w:rsidP="001D3803">
      <w:pPr>
        <w:pStyle w:val="af9"/>
        <w:numPr>
          <w:ilvl w:val="0"/>
          <w:numId w:val="9"/>
        </w:numPr>
        <w:ind w:firstLineChars="0"/>
        <w:rPr>
          <w:lang w:val="en-GB"/>
        </w:rPr>
      </w:pPr>
      <w:r>
        <w:rPr>
          <w:rFonts w:hint="eastAsia"/>
          <w:lang w:val="en-GB"/>
        </w:rPr>
        <w:t>腾讯云</w:t>
      </w:r>
    </w:p>
    <w:p w14:paraId="4C902406" w14:textId="7C0281D6" w:rsidR="00BD658B" w:rsidRDefault="00BD658B" w:rsidP="00BD658B">
      <w:pPr>
        <w:pStyle w:val="c-"/>
        <w:ind w:hanging="1418"/>
        <w:rPr>
          <w:lang w:val="en-GB"/>
        </w:rPr>
      </w:pPr>
      <w:r w:rsidRPr="00B87C64">
        <w:rPr>
          <w:rFonts w:hint="eastAsia"/>
          <w:lang w:val="en-GB"/>
        </w:rPr>
        <w:t>系统结构约束</w:t>
      </w:r>
    </w:p>
    <w:p w14:paraId="433F8DDD" w14:textId="607753F7" w:rsidR="00BD658B" w:rsidRPr="00860135" w:rsidRDefault="00860135" w:rsidP="001D3803">
      <w:pPr>
        <w:pStyle w:val="af9"/>
        <w:numPr>
          <w:ilvl w:val="0"/>
          <w:numId w:val="9"/>
        </w:numPr>
        <w:ind w:firstLineChars="0"/>
      </w:pPr>
      <w:r>
        <w:rPr>
          <w:rFonts w:hint="eastAsia"/>
          <w:lang w:val="en-GB"/>
        </w:rPr>
        <w:t>微服务架构</w:t>
      </w:r>
    </w:p>
    <w:p w14:paraId="5CDD27C9" w14:textId="351CA46A" w:rsidR="00860135" w:rsidRPr="00BD658B" w:rsidRDefault="00860135" w:rsidP="001D3803">
      <w:pPr>
        <w:pStyle w:val="af9"/>
        <w:numPr>
          <w:ilvl w:val="0"/>
          <w:numId w:val="9"/>
        </w:numPr>
        <w:ind w:firstLineChars="0"/>
      </w:pPr>
      <w:r>
        <w:rPr>
          <w:rFonts w:hint="eastAsia"/>
          <w:lang w:val="en-GB"/>
        </w:rPr>
        <w:t>SaaS</w:t>
      </w:r>
      <w:r>
        <w:rPr>
          <w:rFonts w:hint="eastAsia"/>
          <w:lang w:val="en-GB"/>
        </w:rPr>
        <w:t>多租户</w:t>
      </w:r>
    </w:p>
    <w:p w14:paraId="7378E03D" w14:textId="77777777" w:rsidR="0063545D" w:rsidRPr="0063545D" w:rsidRDefault="00E419D0" w:rsidP="0063545D">
      <w:pPr>
        <w:pStyle w:val="a-"/>
        <w:rPr>
          <w:rFonts w:ascii="Arial"/>
        </w:rPr>
      </w:pPr>
      <w:bookmarkStart w:id="18" w:name="_Toc128240943"/>
      <w:r w:rsidRPr="00BA45C6">
        <w:rPr>
          <w:rFonts w:ascii="Arial" w:hint="eastAsia"/>
        </w:rPr>
        <w:lastRenderedPageBreak/>
        <w:t>接口需求</w:t>
      </w:r>
      <w:bookmarkEnd w:id="18"/>
    </w:p>
    <w:p w14:paraId="7F3F87BB" w14:textId="77777777" w:rsidR="00E419D0" w:rsidRDefault="00E419D0">
      <w:pPr>
        <w:pStyle w:val="b-"/>
      </w:pPr>
      <w:bookmarkStart w:id="19" w:name="_Toc304550357"/>
      <w:bookmarkStart w:id="20" w:name="_Toc128240944"/>
      <w:r w:rsidRPr="00BA45C6">
        <w:rPr>
          <w:rFonts w:hint="eastAsia"/>
        </w:rPr>
        <w:t>人机接口</w:t>
      </w:r>
      <w:bookmarkEnd w:id="19"/>
      <w:bookmarkEnd w:id="20"/>
    </w:p>
    <w:p w14:paraId="40928A5C" w14:textId="77777777" w:rsidR="006553DC" w:rsidRDefault="006553DC" w:rsidP="000961AC">
      <w:pPr>
        <w:pStyle w:val="c-"/>
        <w:ind w:hanging="1418"/>
        <w:rPr>
          <w:lang w:val="en-GB"/>
        </w:rPr>
      </w:pPr>
      <w:bookmarkStart w:id="21" w:name="rtm_CPU_ME_SWR_UI_01"/>
      <w:r>
        <w:rPr>
          <w:rFonts w:hint="eastAsia"/>
          <w:lang w:val="en-GB"/>
        </w:rPr>
        <w:t>甘特图接口</w:t>
      </w:r>
    </w:p>
    <w:p w14:paraId="3FB89A97" w14:textId="382F063A" w:rsidR="006553DC" w:rsidRDefault="006553DC" w:rsidP="0038100E">
      <w:pPr>
        <w:pStyle w:val="aa"/>
        <w:keepNext/>
        <w:jc w:val="center"/>
      </w:pPr>
      <w:bookmarkStart w:id="22" w:name="rtm_CPU_ME_SWR_UI_02"/>
      <w:bookmarkStart w:id="23" w:name="_Toc128240961"/>
      <w:bookmarkEnd w:id="21"/>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F5194">
        <w:rPr>
          <w:noProof/>
        </w:rPr>
        <w:t>2</w:t>
      </w:r>
      <w:r>
        <w:fldChar w:fldCharType="end"/>
      </w:r>
      <w:r w:rsidR="00E552FE">
        <w:rPr>
          <w:rFonts w:hint="eastAsia"/>
        </w:rPr>
        <w:t>甘特图</w:t>
      </w:r>
      <w:bookmarkEnd w:id="23"/>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5415"/>
      </w:tblGrid>
      <w:tr w:rsidR="006553DC" w:rsidRPr="00BA45C6" w14:paraId="43ACF9A7" w14:textId="77777777" w:rsidTr="008264B0">
        <w:tc>
          <w:tcPr>
            <w:tcW w:w="1956" w:type="dxa"/>
            <w:shd w:val="clear" w:color="auto" w:fill="A6A6A6"/>
          </w:tcPr>
          <w:p w14:paraId="280F76F6" w14:textId="77777777" w:rsidR="006553DC" w:rsidRPr="00BA45C6" w:rsidRDefault="006553DC" w:rsidP="00F71554">
            <w:pPr>
              <w:pStyle w:val="m-0"/>
              <w:jc w:val="left"/>
              <w:rPr>
                <w:rFonts w:ascii="Arial"/>
              </w:rPr>
            </w:pPr>
            <w:r w:rsidRPr="00BA45C6">
              <w:rPr>
                <w:rFonts w:ascii="Arial" w:hint="eastAsia"/>
              </w:rPr>
              <w:t>接口名称</w:t>
            </w:r>
          </w:p>
        </w:tc>
        <w:tc>
          <w:tcPr>
            <w:tcW w:w="5415" w:type="dxa"/>
          </w:tcPr>
          <w:p w14:paraId="7453889E" w14:textId="2C74374A" w:rsidR="006553DC" w:rsidRPr="00BA45C6" w:rsidRDefault="006553DC" w:rsidP="00F71554">
            <w:pPr>
              <w:pStyle w:val="m-0"/>
              <w:jc w:val="left"/>
              <w:rPr>
                <w:rFonts w:ascii="Arial"/>
              </w:rPr>
            </w:pPr>
            <w:r>
              <w:rPr>
                <w:rFonts w:ascii="Arial" w:hint="eastAsia"/>
              </w:rPr>
              <w:t>甘特图</w:t>
            </w:r>
          </w:p>
        </w:tc>
      </w:tr>
      <w:tr w:rsidR="006553DC" w:rsidRPr="00BA45C6" w14:paraId="15D9D07D" w14:textId="77777777" w:rsidTr="008264B0">
        <w:tc>
          <w:tcPr>
            <w:tcW w:w="1956" w:type="dxa"/>
            <w:shd w:val="clear" w:color="auto" w:fill="A6A6A6"/>
          </w:tcPr>
          <w:p w14:paraId="5DF25701" w14:textId="77777777" w:rsidR="006553DC" w:rsidRPr="00BA45C6" w:rsidRDefault="006553DC" w:rsidP="00F71554">
            <w:pPr>
              <w:pStyle w:val="m-0"/>
              <w:jc w:val="left"/>
              <w:rPr>
                <w:rFonts w:ascii="Arial"/>
              </w:rPr>
            </w:pPr>
            <w:r w:rsidRPr="00BA45C6">
              <w:rPr>
                <w:rFonts w:ascii="Arial" w:hint="eastAsia"/>
              </w:rPr>
              <w:t>接口描述</w:t>
            </w:r>
          </w:p>
        </w:tc>
        <w:tc>
          <w:tcPr>
            <w:tcW w:w="5415" w:type="dxa"/>
          </w:tcPr>
          <w:p w14:paraId="3500AB50" w14:textId="6FA31189" w:rsidR="006553DC" w:rsidRDefault="006553DC" w:rsidP="006553DC">
            <w:pPr>
              <w:pStyle w:val="m-0"/>
              <w:jc w:val="left"/>
              <w:rPr>
                <w:rFonts w:ascii="Arial"/>
              </w:rPr>
            </w:pPr>
            <w:r>
              <w:rPr>
                <w:rFonts w:ascii="Arial" w:hint="eastAsia"/>
              </w:rPr>
              <w:t>资源甘特图</w:t>
            </w:r>
          </w:p>
          <w:p w14:paraId="5DE4A250" w14:textId="2363E206" w:rsidR="006553DC" w:rsidRDefault="006553DC" w:rsidP="006553DC">
            <w:pPr>
              <w:pStyle w:val="m-0"/>
              <w:jc w:val="left"/>
              <w:rPr>
                <w:rFonts w:ascii="Arial"/>
              </w:rPr>
            </w:pPr>
            <w:r>
              <w:rPr>
                <w:rFonts w:ascii="Arial" w:hint="eastAsia"/>
              </w:rPr>
              <w:t>订单甘特图</w:t>
            </w:r>
          </w:p>
          <w:p w14:paraId="79643F35" w14:textId="4C84704B" w:rsidR="006553DC" w:rsidRPr="00BA45C6" w:rsidRDefault="006553DC" w:rsidP="00F71554">
            <w:pPr>
              <w:pStyle w:val="m-0"/>
              <w:jc w:val="left"/>
              <w:rPr>
                <w:rFonts w:ascii="Arial"/>
              </w:rPr>
            </w:pPr>
            <w:r>
              <w:rPr>
                <w:rFonts w:ascii="Arial" w:hint="eastAsia"/>
              </w:rPr>
              <w:t>资源符合图</w:t>
            </w:r>
          </w:p>
        </w:tc>
      </w:tr>
    </w:tbl>
    <w:bookmarkEnd w:id="22"/>
    <w:p w14:paraId="70FF81C7" w14:textId="63614C41" w:rsidR="009969F3" w:rsidRDefault="00227421" w:rsidP="005B31C7">
      <w:pPr>
        <w:pStyle w:val="c-"/>
        <w:ind w:hanging="1418"/>
      </w:pPr>
      <w:r>
        <w:rPr>
          <w:rFonts w:hint="eastAsia"/>
        </w:rPr>
        <w:t>图表</w:t>
      </w:r>
      <w:r w:rsidR="009969F3">
        <w:rPr>
          <w:rFonts w:hint="eastAsia"/>
        </w:rPr>
        <w:t>接口</w:t>
      </w:r>
    </w:p>
    <w:p w14:paraId="1522A143" w14:textId="15054FF8" w:rsidR="009969F3" w:rsidRDefault="009969F3" w:rsidP="00042FE9">
      <w:pPr>
        <w:pStyle w:val="aa"/>
        <w:keepNext/>
        <w:jc w:val="center"/>
      </w:pPr>
      <w:bookmarkStart w:id="24" w:name="_Toc128240962"/>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F5194">
        <w:rPr>
          <w:noProof/>
        </w:rPr>
        <w:t>3</w:t>
      </w:r>
      <w:r>
        <w:fldChar w:fldCharType="end"/>
      </w:r>
      <w:r>
        <w:rPr>
          <w:rFonts w:hint="eastAsia"/>
        </w:rPr>
        <w:t xml:space="preserve"> </w:t>
      </w:r>
      <w:r w:rsidR="00EB3E92">
        <w:rPr>
          <w:rFonts w:hint="eastAsia"/>
        </w:rPr>
        <w:t>图标</w:t>
      </w:r>
      <w:r>
        <w:rPr>
          <w:rFonts w:hint="eastAsia"/>
        </w:rPr>
        <w:t>接口</w:t>
      </w:r>
      <w:bookmarkEnd w:id="24"/>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5415"/>
      </w:tblGrid>
      <w:tr w:rsidR="009969F3" w:rsidRPr="00BA45C6" w14:paraId="6E45C471" w14:textId="77777777" w:rsidTr="008264B0">
        <w:tc>
          <w:tcPr>
            <w:tcW w:w="1956" w:type="dxa"/>
            <w:shd w:val="clear" w:color="auto" w:fill="A6A6A6"/>
          </w:tcPr>
          <w:p w14:paraId="6C914574" w14:textId="77777777" w:rsidR="009969F3" w:rsidRPr="00BA45C6" w:rsidRDefault="009969F3" w:rsidP="007632C1">
            <w:pPr>
              <w:pStyle w:val="m-0"/>
              <w:jc w:val="left"/>
              <w:rPr>
                <w:rFonts w:ascii="Arial"/>
              </w:rPr>
            </w:pPr>
            <w:r w:rsidRPr="00BA45C6">
              <w:rPr>
                <w:rFonts w:ascii="Arial" w:hint="eastAsia"/>
              </w:rPr>
              <w:t>接口名称</w:t>
            </w:r>
          </w:p>
        </w:tc>
        <w:tc>
          <w:tcPr>
            <w:tcW w:w="5415" w:type="dxa"/>
          </w:tcPr>
          <w:p w14:paraId="1C22633C" w14:textId="42EA3238" w:rsidR="009969F3" w:rsidRPr="00BA45C6" w:rsidRDefault="00EB3E92" w:rsidP="007632C1">
            <w:pPr>
              <w:pStyle w:val="m-0"/>
              <w:jc w:val="left"/>
              <w:rPr>
                <w:rFonts w:ascii="Arial"/>
              </w:rPr>
            </w:pPr>
            <w:r>
              <w:rPr>
                <w:rFonts w:ascii="Arial" w:hint="eastAsia"/>
              </w:rPr>
              <w:t>图表</w:t>
            </w:r>
            <w:r w:rsidR="009969F3">
              <w:rPr>
                <w:rFonts w:ascii="Arial" w:hint="eastAsia"/>
              </w:rPr>
              <w:t>接口</w:t>
            </w:r>
          </w:p>
        </w:tc>
      </w:tr>
      <w:tr w:rsidR="009969F3" w:rsidRPr="00BA45C6" w14:paraId="1DCB0B0A" w14:textId="77777777" w:rsidTr="008264B0">
        <w:tc>
          <w:tcPr>
            <w:tcW w:w="1956" w:type="dxa"/>
            <w:shd w:val="clear" w:color="auto" w:fill="A6A6A6"/>
          </w:tcPr>
          <w:p w14:paraId="058E267B" w14:textId="77777777" w:rsidR="009969F3" w:rsidRPr="00BA45C6" w:rsidRDefault="009969F3" w:rsidP="007632C1">
            <w:pPr>
              <w:pStyle w:val="m-0"/>
              <w:jc w:val="left"/>
              <w:rPr>
                <w:rFonts w:ascii="Arial"/>
              </w:rPr>
            </w:pPr>
            <w:r w:rsidRPr="00BA45C6">
              <w:rPr>
                <w:rFonts w:ascii="Arial" w:hint="eastAsia"/>
              </w:rPr>
              <w:t>接口描述</w:t>
            </w:r>
          </w:p>
        </w:tc>
        <w:tc>
          <w:tcPr>
            <w:tcW w:w="5415" w:type="dxa"/>
          </w:tcPr>
          <w:p w14:paraId="02700060" w14:textId="256692B9" w:rsidR="009969F3" w:rsidRPr="00BA45C6" w:rsidRDefault="009969F3" w:rsidP="007632C1">
            <w:pPr>
              <w:pStyle w:val="m-0"/>
              <w:jc w:val="left"/>
              <w:rPr>
                <w:rFonts w:ascii="Arial"/>
              </w:rPr>
            </w:pPr>
          </w:p>
        </w:tc>
      </w:tr>
    </w:tbl>
    <w:p w14:paraId="0D672D0E" w14:textId="77777777" w:rsidR="009969F3" w:rsidRPr="005B31C7" w:rsidRDefault="009969F3" w:rsidP="005B31C7"/>
    <w:p w14:paraId="212AE407" w14:textId="4A382509" w:rsidR="00C65C55" w:rsidRDefault="009969F3" w:rsidP="00C65C55">
      <w:pPr>
        <w:pStyle w:val="b-"/>
      </w:pPr>
      <w:bookmarkStart w:id="25" w:name="_Toc128240945"/>
      <w:r>
        <w:rPr>
          <w:rFonts w:hint="eastAsia"/>
        </w:rPr>
        <w:t>软件</w:t>
      </w:r>
      <w:r w:rsidRPr="00BA45C6">
        <w:rPr>
          <w:rFonts w:hint="eastAsia"/>
        </w:rPr>
        <w:t>接口</w:t>
      </w:r>
      <w:bookmarkEnd w:id="25"/>
    </w:p>
    <w:p w14:paraId="6EE7A0B2" w14:textId="66EDE30C" w:rsidR="006553DC" w:rsidRPr="006553DC" w:rsidRDefault="006553DC" w:rsidP="006553DC">
      <w:pPr>
        <w:pStyle w:val="c-"/>
        <w:ind w:hanging="1418"/>
      </w:pPr>
      <w:r>
        <w:rPr>
          <w:rFonts w:hint="eastAsia"/>
        </w:rPr>
        <w:t>ERP</w:t>
      </w:r>
      <w:r>
        <w:rPr>
          <w:rFonts w:hint="eastAsia"/>
        </w:rPr>
        <w:t>接口</w:t>
      </w:r>
    </w:p>
    <w:p w14:paraId="057AA81A" w14:textId="580FA364" w:rsidR="0038100E" w:rsidRDefault="0038100E" w:rsidP="0038100E">
      <w:pPr>
        <w:pStyle w:val="aa"/>
        <w:keepNext/>
        <w:jc w:val="center"/>
      </w:pPr>
      <w:bookmarkStart w:id="26" w:name="_Toc128240963"/>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F5194">
        <w:rPr>
          <w:noProof/>
        </w:rPr>
        <w:t>4</w:t>
      </w:r>
      <w:r>
        <w:fldChar w:fldCharType="end"/>
      </w:r>
      <w:r w:rsidR="006553DC">
        <w:t xml:space="preserve"> </w:t>
      </w:r>
      <w:r w:rsidR="006553DC">
        <w:rPr>
          <w:rFonts w:hint="eastAsia"/>
        </w:rPr>
        <w:t>ERP</w:t>
      </w:r>
      <w:r w:rsidRPr="005A75ED">
        <w:rPr>
          <w:rFonts w:hint="eastAsia"/>
        </w:rPr>
        <w:t>软件接口</w:t>
      </w:r>
      <w:bookmarkEnd w:id="2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5668"/>
      </w:tblGrid>
      <w:tr w:rsidR="00FA5B44" w:rsidRPr="00F34FB2" w14:paraId="6538FE0A" w14:textId="77777777" w:rsidTr="0038100E">
        <w:trPr>
          <w:jc w:val="center"/>
        </w:trPr>
        <w:tc>
          <w:tcPr>
            <w:tcW w:w="1526" w:type="dxa"/>
            <w:shd w:val="clear" w:color="auto" w:fill="A6A6A6"/>
          </w:tcPr>
          <w:p w14:paraId="4D8FB2D4" w14:textId="77777777" w:rsidR="00FA5B44" w:rsidRPr="00DB7E3A" w:rsidRDefault="00FA5B44" w:rsidP="00E35A49">
            <w:pPr>
              <w:pStyle w:val="m-0"/>
            </w:pPr>
            <w:r w:rsidRPr="00DB7E3A">
              <w:rPr>
                <w:rFonts w:hint="eastAsia"/>
              </w:rPr>
              <w:t>接口名称</w:t>
            </w:r>
          </w:p>
        </w:tc>
        <w:tc>
          <w:tcPr>
            <w:tcW w:w="5668" w:type="dxa"/>
          </w:tcPr>
          <w:p w14:paraId="1CCC5080" w14:textId="4FC15205" w:rsidR="00FA5B44" w:rsidRPr="00DB7E3A" w:rsidRDefault="006553DC" w:rsidP="00E35A49">
            <w:pPr>
              <w:pStyle w:val="m-0"/>
              <w:jc w:val="left"/>
            </w:pPr>
            <w:r>
              <w:rPr>
                <w:rFonts w:hint="eastAsia"/>
              </w:rPr>
              <w:t>ERP</w:t>
            </w:r>
            <w:r>
              <w:rPr>
                <w:rFonts w:hint="eastAsia"/>
              </w:rPr>
              <w:t>接口</w:t>
            </w:r>
          </w:p>
        </w:tc>
      </w:tr>
      <w:tr w:rsidR="00FA5B44" w:rsidRPr="00F34FB2" w14:paraId="0961B622" w14:textId="77777777" w:rsidTr="0038100E">
        <w:trPr>
          <w:jc w:val="center"/>
        </w:trPr>
        <w:tc>
          <w:tcPr>
            <w:tcW w:w="1526" w:type="dxa"/>
            <w:shd w:val="clear" w:color="auto" w:fill="A6A6A6"/>
          </w:tcPr>
          <w:p w14:paraId="5676A0AB" w14:textId="77777777" w:rsidR="00FA5B44" w:rsidRPr="00DB7E3A" w:rsidRDefault="00FA5B44" w:rsidP="00E35A49">
            <w:pPr>
              <w:pStyle w:val="m-0"/>
            </w:pPr>
            <w:r w:rsidRPr="00DB7E3A">
              <w:rPr>
                <w:rFonts w:hint="eastAsia"/>
              </w:rPr>
              <w:t>接口描述</w:t>
            </w:r>
          </w:p>
        </w:tc>
        <w:tc>
          <w:tcPr>
            <w:tcW w:w="5668" w:type="dxa"/>
          </w:tcPr>
          <w:p w14:paraId="1FFEB490" w14:textId="46745EB6" w:rsidR="00FA5B44" w:rsidRPr="00DB7E3A" w:rsidRDefault="00FA5B44" w:rsidP="00E35A49">
            <w:pPr>
              <w:pStyle w:val="m-0"/>
              <w:jc w:val="left"/>
            </w:pPr>
          </w:p>
        </w:tc>
      </w:tr>
      <w:tr w:rsidR="00FA5B44" w:rsidRPr="00F34FB2" w14:paraId="29ECA287" w14:textId="77777777" w:rsidTr="0038100E">
        <w:trPr>
          <w:jc w:val="center"/>
        </w:trPr>
        <w:tc>
          <w:tcPr>
            <w:tcW w:w="1526" w:type="dxa"/>
            <w:shd w:val="clear" w:color="auto" w:fill="A6A6A6"/>
          </w:tcPr>
          <w:p w14:paraId="0494E436" w14:textId="77777777" w:rsidR="00FA5B44" w:rsidRDefault="00FA5B44" w:rsidP="00E35A49">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5F03A563" w14:textId="77777777" w:rsidR="00FA5B44" w:rsidRPr="00DB7E3A" w:rsidRDefault="00FA5B44" w:rsidP="00E35A49">
            <w:pPr>
              <w:pStyle w:val="m-0"/>
              <w:jc w:val="left"/>
            </w:pPr>
          </w:p>
        </w:tc>
      </w:tr>
      <w:tr w:rsidR="00FA5B44" w:rsidRPr="00F34FB2" w14:paraId="0312844B" w14:textId="77777777" w:rsidTr="0038100E">
        <w:trPr>
          <w:jc w:val="center"/>
        </w:trPr>
        <w:tc>
          <w:tcPr>
            <w:tcW w:w="1526" w:type="dxa"/>
            <w:shd w:val="clear" w:color="auto" w:fill="A6A6A6"/>
          </w:tcPr>
          <w:p w14:paraId="7623ED88" w14:textId="77777777" w:rsidR="00FA5B44" w:rsidRDefault="00FA5B44" w:rsidP="00E35A49">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5B5C681A" w14:textId="77777777" w:rsidR="00FA5B44" w:rsidRPr="00DB7E3A" w:rsidRDefault="00FA5B44" w:rsidP="00E35A49">
            <w:pPr>
              <w:pStyle w:val="m-0"/>
              <w:jc w:val="left"/>
            </w:pPr>
          </w:p>
        </w:tc>
      </w:tr>
      <w:tr w:rsidR="00FA5B44" w:rsidRPr="00F34FB2" w14:paraId="487976EB" w14:textId="77777777" w:rsidTr="0038100E">
        <w:trPr>
          <w:jc w:val="center"/>
        </w:trPr>
        <w:tc>
          <w:tcPr>
            <w:tcW w:w="1526" w:type="dxa"/>
            <w:shd w:val="clear" w:color="auto" w:fill="A6A6A6"/>
          </w:tcPr>
          <w:p w14:paraId="7869D25C" w14:textId="77777777" w:rsidR="00FA5B44" w:rsidRDefault="00FA5B44" w:rsidP="00E35A49">
            <w:pPr>
              <w:jc w:val="center"/>
              <w:rPr>
                <w:color w:val="000000"/>
                <w:sz w:val="21"/>
              </w:rPr>
            </w:pPr>
            <w:r>
              <w:rPr>
                <w:rFonts w:hint="eastAsia"/>
                <w:color w:val="000000"/>
                <w:sz w:val="21"/>
              </w:rPr>
              <w:t>补充说明</w:t>
            </w:r>
          </w:p>
        </w:tc>
        <w:tc>
          <w:tcPr>
            <w:tcW w:w="5668" w:type="dxa"/>
          </w:tcPr>
          <w:p w14:paraId="0EB81E92" w14:textId="77777777" w:rsidR="00FA5B44" w:rsidRPr="00DB7E3A" w:rsidRDefault="00FA5B44" w:rsidP="00E35A49">
            <w:pPr>
              <w:pStyle w:val="m-0"/>
              <w:jc w:val="left"/>
            </w:pPr>
          </w:p>
        </w:tc>
      </w:tr>
    </w:tbl>
    <w:p w14:paraId="754A3562" w14:textId="77777777" w:rsidR="008821CD" w:rsidRDefault="008821CD" w:rsidP="008821CD"/>
    <w:p w14:paraId="4B174F9F" w14:textId="5EE43ECD" w:rsidR="008821CD" w:rsidRPr="006553DC" w:rsidRDefault="008821CD" w:rsidP="008821CD">
      <w:pPr>
        <w:pStyle w:val="c-"/>
        <w:ind w:hanging="1418"/>
      </w:pPr>
      <w:r>
        <w:rPr>
          <w:rFonts w:hint="eastAsia"/>
        </w:rPr>
        <w:t>SRM</w:t>
      </w:r>
      <w:r>
        <w:rPr>
          <w:rFonts w:hint="eastAsia"/>
        </w:rPr>
        <w:t>接口</w:t>
      </w:r>
    </w:p>
    <w:p w14:paraId="5856556F" w14:textId="7E3D80FA" w:rsidR="008821CD" w:rsidRDefault="008821CD" w:rsidP="008821CD">
      <w:pPr>
        <w:pStyle w:val="aa"/>
        <w:keepNext/>
        <w:jc w:val="center"/>
      </w:pPr>
      <w:bookmarkStart w:id="27" w:name="_Toc128240964"/>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F5194">
        <w:rPr>
          <w:noProof/>
        </w:rPr>
        <w:t>5</w:t>
      </w:r>
      <w:r>
        <w:fldChar w:fldCharType="end"/>
      </w:r>
      <w:r>
        <w:t xml:space="preserve"> </w:t>
      </w:r>
      <w:r>
        <w:rPr>
          <w:rFonts w:hint="eastAsia"/>
        </w:rPr>
        <w:t>SRM</w:t>
      </w:r>
      <w:r w:rsidRPr="005A75ED">
        <w:rPr>
          <w:rFonts w:hint="eastAsia"/>
        </w:rPr>
        <w:t>软件接口</w:t>
      </w:r>
      <w:bookmarkEnd w:id="2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5668"/>
      </w:tblGrid>
      <w:tr w:rsidR="008821CD" w:rsidRPr="00F34FB2" w14:paraId="76D8C065" w14:textId="77777777" w:rsidTr="007632C1">
        <w:trPr>
          <w:jc w:val="center"/>
        </w:trPr>
        <w:tc>
          <w:tcPr>
            <w:tcW w:w="1526" w:type="dxa"/>
            <w:shd w:val="clear" w:color="auto" w:fill="A6A6A6"/>
          </w:tcPr>
          <w:p w14:paraId="031878E4" w14:textId="77777777" w:rsidR="008821CD" w:rsidRPr="00DB7E3A" w:rsidRDefault="008821CD" w:rsidP="007632C1">
            <w:pPr>
              <w:pStyle w:val="m-0"/>
            </w:pPr>
            <w:r w:rsidRPr="00DB7E3A">
              <w:rPr>
                <w:rFonts w:hint="eastAsia"/>
              </w:rPr>
              <w:t>接口名称</w:t>
            </w:r>
          </w:p>
        </w:tc>
        <w:tc>
          <w:tcPr>
            <w:tcW w:w="5668" w:type="dxa"/>
          </w:tcPr>
          <w:p w14:paraId="5CE27614" w14:textId="77777777" w:rsidR="008821CD" w:rsidRPr="00DB7E3A" w:rsidRDefault="008821CD" w:rsidP="007632C1">
            <w:pPr>
              <w:pStyle w:val="m-0"/>
              <w:jc w:val="left"/>
            </w:pPr>
            <w:r>
              <w:rPr>
                <w:rFonts w:hint="eastAsia"/>
              </w:rPr>
              <w:t>SRM</w:t>
            </w:r>
            <w:r>
              <w:rPr>
                <w:rFonts w:hint="eastAsia"/>
              </w:rPr>
              <w:t>接口</w:t>
            </w:r>
          </w:p>
        </w:tc>
      </w:tr>
      <w:tr w:rsidR="008821CD" w:rsidRPr="00F34FB2" w14:paraId="7E219CA5" w14:textId="77777777" w:rsidTr="007632C1">
        <w:trPr>
          <w:jc w:val="center"/>
        </w:trPr>
        <w:tc>
          <w:tcPr>
            <w:tcW w:w="1526" w:type="dxa"/>
            <w:shd w:val="clear" w:color="auto" w:fill="A6A6A6"/>
          </w:tcPr>
          <w:p w14:paraId="7459DF72" w14:textId="77777777" w:rsidR="008821CD" w:rsidRPr="00DB7E3A" w:rsidRDefault="008821CD" w:rsidP="007632C1">
            <w:pPr>
              <w:pStyle w:val="m-0"/>
            </w:pPr>
            <w:r w:rsidRPr="00DB7E3A">
              <w:rPr>
                <w:rFonts w:hint="eastAsia"/>
              </w:rPr>
              <w:t>接口描述</w:t>
            </w:r>
          </w:p>
        </w:tc>
        <w:tc>
          <w:tcPr>
            <w:tcW w:w="5668" w:type="dxa"/>
          </w:tcPr>
          <w:p w14:paraId="36DE02E3" w14:textId="77777777" w:rsidR="008821CD" w:rsidRPr="00DB7E3A" w:rsidRDefault="008821CD" w:rsidP="007632C1">
            <w:pPr>
              <w:pStyle w:val="m-0"/>
              <w:jc w:val="left"/>
            </w:pPr>
          </w:p>
        </w:tc>
      </w:tr>
      <w:tr w:rsidR="008821CD" w:rsidRPr="00F34FB2" w14:paraId="7B6650E1" w14:textId="77777777" w:rsidTr="007632C1">
        <w:trPr>
          <w:jc w:val="center"/>
        </w:trPr>
        <w:tc>
          <w:tcPr>
            <w:tcW w:w="1526" w:type="dxa"/>
            <w:shd w:val="clear" w:color="auto" w:fill="A6A6A6"/>
          </w:tcPr>
          <w:p w14:paraId="6A837281"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4FCCB5C6" w14:textId="77777777" w:rsidR="008821CD" w:rsidRPr="00DB7E3A" w:rsidRDefault="008821CD" w:rsidP="007632C1">
            <w:pPr>
              <w:pStyle w:val="m-0"/>
              <w:jc w:val="left"/>
            </w:pPr>
          </w:p>
        </w:tc>
      </w:tr>
      <w:tr w:rsidR="008821CD" w:rsidRPr="00F34FB2" w14:paraId="7416B0B0" w14:textId="77777777" w:rsidTr="007632C1">
        <w:trPr>
          <w:jc w:val="center"/>
        </w:trPr>
        <w:tc>
          <w:tcPr>
            <w:tcW w:w="1526" w:type="dxa"/>
            <w:shd w:val="clear" w:color="auto" w:fill="A6A6A6"/>
          </w:tcPr>
          <w:p w14:paraId="1F39D3C8"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lastRenderedPageBreak/>
              <w:t>输出数据</w:t>
            </w:r>
          </w:p>
        </w:tc>
        <w:tc>
          <w:tcPr>
            <w:tcW w:w="5668" w:type="dxa"/>
          </w:tcPr>
          <w:p w14:paraId="087E65DE" w14:textId="77777777" w:rsidR="008821CD" w:rsidRPr="00DB7E3A" w:rsidRDefault="008821CD" w:rsidP="007632C1">
            <w:pPr>
              <w:pStyle w:val="m-0"/>
              <w:jc w:val="left"/>
            </w:pPr>
          </w:p>
        </w:tc>
      </w:tr>
      <w:tr w:rsidR="008821CD" w:rsidRPr="00F34FB2" w14:paraId="013E0D94" w14:textId="77777777" w:rsidTr="007632C1">
        <w:trPr>
          <w:jc w:val="center"/>
        </w:trPr>
        <w:tc>
          <w:tcPr>
            <w:tcW w:w="1526" w:type="dxa"/>
            <w:shd w:val="clear" w:color="auto" w:fill="A6A6A6"/>
          </w:tcPr>
          <w:p w14:paraId="2585553D" w14:textId="77777777" w:rsidR="008821CD" w:rsidRDefault="008821CD" w:rsidP="007632C1">
            <w:pPr>
              <w:jc w:val="center"/>
              <w:rPr>
                <w:color w:val="000000"/>
                <w:sz w:val="21"/>
              </w:rPr>
            </w:pPr>
            <w:r>
              <w:rPr>
                <w:rFonts w:hint="eastAsia"/>
                <w:color w:val="000000"/>
                <w:sz w:val="21"/>
              </w:rPr>
              <w:t>补充说明</w:t>
            </w:r>
          </w:p>
        </w:tc>
        <w:tc>
          <w:tcPr>
            <w:tcW w:w="5668" w:type="dxa"/>
          </w:tcPr>
          <w:p w14:paraId="0723BE09" w14:textId="77777777" w:rsidR="008821CD" w:rsidRPr="00DB7E3A" w:rsidRDefault="008821CD" w:rsidP="007632C1">
            <w:pPr>
              <w:pStyle w:val="m-0"/>
              <w:jc w:val="left"/>
            </w:pPr>
          </w:p>
        </w:tc>
      </w:tr>
    </w:tbl>
    <w:p w14:paraId="449BA3FB" w14:textId="77777777" w:rsidR="008821CD" w:rsidRPr="006553DC" w:rsidRDefault="008821CD" w:rsidP="008821CD"/>
    <w:p w14:paraId="1907D779" w14:textId="77777777" w:rsidR="008821CD" w:rsidRDefault="008821CD" w:rsidP="008821CD"/>
    <w:p w14:paraId="5EAE47EF" w14:textId="51A09884" w:rsidR="006553DC" w:rsidRDefault="006553DC" w:rsidP="006553DC">
      <w:pPr>
        <w:pStyle w:val="c-"/>
        <w:ind w:hanging="1418"/>
      </w:pPr>
      <w:r>
        <w:rPr>
          <w:rFonts w:hint="eastAsia"/>
        </w:rPr>
        <w:t>WMS</w:t>
      </w:r>
      <w:r>
        <w:rPr>
          <w:rFonts w:hint="eastAsia"/>
        </w:rPr>
        <w:t>接口</w:t>
      </w:r>
    </w:p>
    <w:p w14:paraId="334C7E24" w14:textId="357A5E07" w:rsidR="006553DC" w:rsidRDefault="006553DC" w:rsidP="006553DC">
      <w:pPr>
        <w:pStyle w:val="aa"/>
        <w:keepNext/>
        <w:jc w:val="center"/>
      </w:pPr>
      <w:bookmarkStart w:id="28" w:name="_Toc128240965"/>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F5194">
        <w:rPr>
          <w:noProof/>
        </w:rPr>
        <w:t>6</w:t>
      </w:r>
      <w:r>
        <w:fldChar w:fldCharType="end"/>
      </w:r>
      <w:r>
        <w:t xml:space="preserve"> </w:t>
      </w:r>
      <w:r>
        <w:rPr>
          <w:rFonts w:hint="eastAsia"/>
        </w:rPr>
        <w:t>WMS</w:t>
      </w:r>
      <w:r w:rsidRPr="005A75ED">
        <w:rPr>
          <w:rFonts w:hint="eastAsia"/>
        </w:rPr>
        <w:t>软件接口</w:t>
      </w:r>
      <w:bookmarkEnd w:id="2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5668"/>
      </w:tblGrid>
      <w:tr w:rsidR="006553DC" w:rsidRPr="00F34FB2" w14:paraId="6A2AC7D1" w14:textId="77777777" w:rsidTr="007632C1">
        <w:trPr>
          <w:jc w:val="center"/>
        </w:trPr>
        <w:tc>
          <w:tcPr>
            <w:tcW w:w="1526" w:type="dxa"/>
            <w:shd w:val="clear" w:color="auto" w:fill="A6A6A6"/>
          </w:tcPr>
          <w:p w14:paraId="188FFFD3" w14:textId="77777777" w:rsidR="006553DC" w:rsidRPr="00DB7E3A" w:rsidRDefault="006553DC" w:rsidP="007632C1">
            <w:pPr>
              <w:pStyle w:val="m-0"/>
            </w:pPr>
            <w:r w:rsidRPr="00DB7E3A">
              <w:rPr>
                <w:rFonts w:hint="eastAsia"/>
              </w:rPr>
              <w:t>接口名称</w:t>
            </w:r>
          </w:p>
        </w:tc>
        <w:tc>
          <w:tcPr>
            <w:tcW w:w="5668" w:type="dxa"/>
          </w:tcPr>
          <w:p w14:paraId="675605D6" w14:textId="407BE2DD" w:rsidR="006553DC" w:rsidRPr="00DB7E3A" w:rsidRDefault="007F7FF0" w:rsidP="007632C1">
            <w:pPr>
              <w:pStyle w:val="m-0"/>
              <w:jc w:val="left"/>
            </w:pPr>
            <w:r>
              <w:rPr>
                <w:rFonts w:hint="eastAsia"/>
              </w:rPr>
              <w:t>WMS</w:t>
            </w:r>
            <w:r w:rsidR="006553DC">
              <w:rPr>
                <w:rFonts w:hint="eastAsia"/>
              </w:rPr>
              <w:t>接口</w:t>
            </w:r>
          </w:p>
        </w:tc>
      </w:tr>
      <w:tr w:rsidR="006553DC" w:rsidRPr="00F34FB2" w14:paraId="25DD50ED" w14:textId="77777777" w:rsidTr="007632C1">
        <w:trPr>
          <w:jc w:val="center"/>
        </w:trPr>
        <w:tc>
          <w:tcPr>
            <w:tcW w:w="1526" w:type="dxa"/>
            <w:shd w:val="clear" w:color="auto" w:fill="A6A6A6"/>
          </w:tcPr>
          <w:p w14:paraId="06409E68" w14:textId="77777777" w:rsidR="006553DC" w:rsidRPr="00DB7E3A" w:rsidRDefault="006553DC" w:rsidP="007632C1">
            <w:pPr>
              <w:pStyle w:val="m-0"/>
            </w:pPr>
            <w:r w:rsidRPr="00DB7E3A">
              <w:rPr>
                <w:rFonts w:hint="eastAsia"/>
              </w:rPr>
              <w:t>接口描述</w:t>
            </w:r>
          </w:p>
        </w:tc>
        <w:tc>
          <w:tcPr>
            <w:tcW w:w="5668" w:type="dxa"/>
          </w:tcPr>
          <w:p w14:paraId="7809AA75" w14:textId="77777777" w:rsidR="006553DC" w:rsidRPr="00DB7E3A" w:rsidRDefault="006553DC" w:rsidP="007632C1">
            <w:pPr>
              <w:pStyle w:val="m-0"/>
              <w:jc w:val="left"/>
            </w:pPr>
          </w:p>
        </w:tc>
      </w:tr>
      <w:tr w:rsidR="006553DC" w:rsidRPr="00F34FB2" w14:paraId="7356EDBE" w14:textId="77777777" w:rsidTr="007632C1">
        <w:trPr>
          <w:jc w:val="center"/>
        </w:trPr>
        <w:tc>
          <w:tcPr>
            <w:tcW w:w="1526" w:type="dxa"/>
            <w:shd w:val="clear" w:color="auto" w:fill="A6A6A6"/>
          </w:tcPr>
          <w:p w14:paraId="367668D8"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77A0EAA7" w14:textId="77777777" w:rsidR="006553DC" w:rsidRPr="00DB7E3A" w:rsidRDefault="006553DC" w:rsidP="007632C1">
            <w:pPr>
              <w:pStyle w:val="m-0"/>
              <w:jc w:val="left"/>
            </w:pPr>
          </w:p>
        </w:tc>
      </w:tr>
      <w:tr w:rsidR="006553DC" w:rsidRPr="00F34FB2" w14:paraId="1DFB8051" w14:textId="77777777" w:rsidTr="007632C1">
        <w:trPr>
          <w:jc w:val="center"/>
        </w:trPr>
        <w:tc>
          <w:tcPr>
            <w:tcW w:w="1526" w:type="dxa"/>
            <w:shd w:val="clear" w:color="auto" w:fill="A6A6A6"/>
          </w:tcPr>
          <w:p w14:paraId="68EB9393"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30894A7E" w14:textId="77777777" w:rsidR="006553DC" w:rsidRPr="00DB7E3A" w:rsidRDefault="006553DC" w:rsidP="007632C1">
            <w:pPr>
              <w:pStyle w:val="m-0"/>
              <w:jc w:val="left"/>
            </w:pPr>
          </w:p>
        </w:tc>
      </w:tr>
      <w:tr w:rsidR="006553DC" w:rsidRPr="00F34FB2" w14:paraId="3A127863" w14:textId="77777777" w:rsidTr="007632C1">
        <w:trPr>
          <w:jc w:val="center"/>
        </w:trPr>
        <w:tc>
          <w:tcPr>
            <w:tcW w:w="1526" w:type="dxa"/>
            <w:shd w:val="clear" w:color="auto" w:fill="A6A6A6"/>
          </w:tcPr>
          <w:p w14:paraId="54767446" w14:textId="77777777" w:rsidR="006553DC" w:rsidRDefault="006553DC" w:rsidP="007632C1">
            <w:pPr>
              <w:jc w:val="center"/>
              <w:rPr>
                <w:color w:val="000000"/>
                <w:sz w:val="21"/>
              </w:rPr>
            </w:pPr>
            <w:r>
              <w:rPr>
                <w:rFonts w:hint="eastAsia"/>
                <w:color w:val="000000"/>
                <w:sz w:val="21"/>
              </w:rPr>
              <w:t>补充说明</w:t>
            </w:r>
          </w:p>
        </w:tc>
        <w:tc>
          <w:tcPr>
            <w:tcW w:w="5668" w:type="dxa"/>
          </w:tcPr>
          <w:p w14:paraId="5F577AE4" w14:textId="77777777" w:rsidR="006553DC" w:rsidRPr="00DB7E3A" w:rsidRDefault="006553DC" w:rsidP="007632C1">
            <w:pPr>
              <w:pStyle w:val="m-0"/>
              <w:jc w:val="left"/>
            </w:pPr>
          </w:p>
        </w:tc>
      </w:tr>
    </w:tbl>
    <w:p w14:paraId="55D93CF6" w14:textId="0A0488D4" w:rsidR="006553DC" w:rsidRDefault="006553DC" w:rsidP="006553DC"/>
    <w:p w14:paraId="26CFB2D8" w14:textId="35126557" w:rsidR="006553DC" w:rsidRDefault="006553DC" w:rsidP="006553DC">
      <w:pPr>
        <w:pStyle w:val="c-"/>
        <w:ind w:hanging="1418"/>
      </w:pPr>
      <w:r>
        <w:rPr>
          <w:rFonts w:hint="eastAsia"/>
        </w:rPr>
        <w:t>PLM</w:t>
      </w:r>
      <w:r>
        <w:rPr>
          <w:rFonts w:hint="eastAsia"/>
        </w:rPr>
        <w:t>接口</w:t>
      </w:r>
    </w:p>
    <w:p w14:paraId="5ED8C1E5" w14:textId="5501817A" w:rsidR="006553DC" w:rsidRDefault="006553DC" w:rsidP="006553DC">
      <w:pPr>
        <w:pStyle w:val="aa"/>
        <w:keepNext/>
        <w:jc w:val="center"/>
      </w:pPr>
      <w:bookmarkStart w:id="29" w:name="_Toc128240966"/>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F5194">
        <w:rPr>
          <w:noProof/>
        </w:rPr>
        <w:t>7</w:t>
      </w:r>
      <w:r>
        <w:fldChar w:fldCharType="end"/>
      </w:r>
      <w:r>
        <w:t xml:space="preserve"> </w:t>
      </w:r>
      <w:r>
        <w:rPr>
          <w:rFonts w:hint="eastAsia"/>
        </w:rPr>
        <w:t>PLM</w:t>
      </w:r>
      <w:r w:rsidRPr="005A75ED">
        <w:rPr>
          <w:rFonts w:hint="eastAsia"/>
        </w:rPr>
        <w:t>软件接口</w:t>
      </w:r>
      <w:bookmarkEnd w:id="29"/>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5668"/>
      </w:tblGrid>
      <w:tr w:rsidR="006553DC" w:rsidRPr="00F34FB2" w14:paraId="326E856B" w14:textId="77777777" w:rsidTr="007632C1">
        <w:trPr>
          <w:jc w:val="center"/>
        </w:trPr>
        <w:tc>
          <w:tcPr>
            <w:tcW w:w="1526" w:type="dxa"/>
            <w:shd w:val="clear" w:color="auto" w:fill="A6A6A6"/>
          </w:tcPr>
          <w:p w14:paraId="3C935C69" w14:textId="77777777" w:rsidR="006553DC" w:rsidRPr="00DB7E3A" w:rsidRDefault="006553DC" w:rsidP="007632C1">
            <w:pPr>
              <w:pStyle w:val="m-0"/>
            </w:pPr>
            <w:r w:rsidRPr="00DB7E3A">
              <w:rPr>
                <w:rFonts w:hint="eastAsia"/>
              </w:rPr>
              <w:t>接口名称</w:t>
            </w:r>
          </w:p>
        </w:tc>
        <w:tc>
          <w:tcPr>
            <w:tcW w:w="5668" w:type="dxa"/>
          </w:tcPr>
          <w:p w14:paraId="7C4D0966" w14:textId="59CC5CED" w:rsidR="006553DC" w:rsidRPr="00DB7E3A" w:rsidRDefault="007F7FF0" w:rsidP="007632C1">
            <w:pPr>
              <w:pStyle w:val="m-0"/>
              <w:jc w:val="left"/>
            </w:pPr>
            <w:r>
              <w:rPr>
                <w:rFonts w:hint="eastAsia"/>
              </w:rPr>
              <w:t>PLM</w:t>
            </w:r>
            <w:r w:rsidR="006553DC">
              <w:rPr>
                <w:rFonts w:hint="eastAsia"/>
              </w:rPr>
              <w:t>接口</w:t>
            </w:r>
          </w:p>
        </w:tc>
      </w:tr>
      <w:tr w:rsidR="006553DC" w:rsidRPr="00F34FB2" w14:paraId="72F904DA" w14:textId="77777777" w:rsidTr="007632C1">
        <w:trPr>
          <w:jc w:val="center"/>
        </w:trPr>
        <w:tc>
          <w:tcPr>
            <w:tcW w:w="1526" w:type="dxa"/>
            <w:shd w:val="clear" w:color="auto" w:fill="A6A6A6"/>
          </w:tcPr>
          <w:p w14:paraId="55011AFC" w14:textId="77777777" w:rsidR="006553DC" w:rsidRPr="00DB7E3A" w:rsidRDefault="006553DC" w:rsidP="007632C1">
            <w:pPr>
              <w:pStyle w:val="m-0"/>
            </w:pPr>
            <w:r w:rsidRPr="00DB7E3A">
              <w:rPr>
                <w:rFonts w:hint="eastAsia"/>
              </w:rPr>
              <w:t>接口描述</w:t>
            </w:r>
          </w:p>
        </w:tc>
        <w:tc>
          <w:tcPr>
            <w:tcW w:w="5668" w:type="dxa"/>
          </w:tcPr>
          <w:p w14:paraId="26750978" w14:textId="77777777" w:rsidR="006553DC" w:rsidRPr="00DB7E3A" w:rsidRDefault="006553DC" w:rsidP="007632C1">
            <w:pPr>
              <w:pStyle w:val="m-0"/>
              <w:jc w:val="left"/>
            </w:pPr>
          </w:p>
        </w:tc>
      </w:tr>
      <w:tr w:rsidR="006553DC" w:rsidRPr="00F34FB2" w14:paraId="7959FD1C" w14:textId="77777777" w:rsidTr="007632C1">
        <w:trPr>
          <w:jc w:val="center"/>
        </w:trPr>
        <w:tc>
          <w:tcPr>
            <w:tcW w:w="1526" w:type="dxa"/>
            <w:shd w:val="clear" w:color="auto" w:fill="A6A6A6"/>
          </w:tcPr>
          <w:p w14:paraId="563C0B3E"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588820AA" w14:textId="77777777" w:rsidR="006553DC" w:rsidRPr="00DB7E3A" w:rsidRDefault="006553DC" w:rsidP="007632C1">
            <w:pPr>
              <w:pStyle w:val="m-0"/>
              <w:jc w:val="left"/>
            </w:pPr>
          </w:p>
        </w:tc>
      </w:tr>
      <w:tr w:rsidR="006553DC" w:rsidRPr="00F34FB2" w14:paraId="11382F37" w14:textId="77777777" w:rsidTr="007632C1">
        <w:trPr>
          <w:jc w:val="center"/>
        </w:trPr>
        <w:tc>
          <w:tcPr>
            <w:tcW w:w="1526" w:type="dxa"/>
            <w:shd w:val="clear" w:color="auto" w:fill="A6A6A6"/>
          </w:tcPr>
          <w:p w14:paraId="0C5015D5" w14:textId="77777777" w:rsidR="006553DC" w:rsidRDefault="006553DC"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77624D30" w14:textId="77777777" w:rsidR="006553DC" w:rsidRPr="00DB7E3A" w:rsidRDefault="006553DC" w:rsidP="007632C1">
            <w:pPr>
              <w:pStyle w:val="m-0"/>
              <w:jc w:val="left"/>
            </w:pPr>
          </w:p>
        </w:tc>
      </w:tr>
      <w:tr w:rsidR="006553DC" w:rsidRPr="00F34FB2" w14:paraId="2BF14D2C" w14:textId="77777777" w:rsidTr="007632C1">
        <w:trPr>
          <w:jc w:val="center"/>
        </w:trPr>
        <w:tc>
          <w:tcPr>
            <w:tcW w:w="1526" w:type="dxa"/>
            <w:shd w:val="clear" w:color="auto" w:fill="A6A6A6"/>
          </w:tcPr>
          <w:p w14:paraId="3377FF5D" w14:textId="77777777" w:rsidR="006553DC" w:rsidRDefault="006553DC" w:rsidP="007632C1">
            <w:pPr>
              <w:jc w:val="center"/>
              <w:rPr>
                <w:color w:val="000000"/>
                <w:sz w:val="21"/>
              </w:rPr>
            </w:pPr>
            <w:r>
              <w:rPr>
                <w:rFonts w:hint="eastAsia"/>
                <w:color w:val="000000"/>
                <w:sz w:val="21"/>
              </w:rPr>
              <w:t>补充说明</w:t>
            </w:r>
          </w:p>
        </w:tc>
        <w:tc>
          <w:tcPr>
            <w:tcW w:w="5668" w:type="dxa"/>
          </w:tcPr>
          <w:p w14:paraId="1D8C56F9" w14:textId="77777777" w:rsidR="006553DC" w:rsidRPr="00DB7E3A" w:rsidRDefault="006553DC" w:rsidP="007632C1">
            <w:pPr>
              <w:pStyle w:val="m-0"/>
              <w:jc w:val="left"/>
            </w:pPr>
          </w:p>
        </w:tc>
      </w:tr>
    </w:tbl>
    <w:p w14:paraId="1DC69186" w14:textId="624F4489" w:rsidR="006553DC" w:rsidRDefault="006553DC" w:rsidP="006553DC"/>
    <w:p w14:paraId="608A4042" w14:textId="77777777" w:rsidR="008821CD" w:rsidRDefault="008821CD" w:rsidP="008821CD">
      <w:pPr>
        <w:pStyle w:val="c-"/>
        <w:ind w:hanging="1418"/>
      </w:pPr>
      <w:r>
        <w:rPr>
          <w:rFonts w:hint="eastAsia"/>
        </w:rPr>
        <w:t>MES</w:t>
      </w:r>
      <w:r>
        <w:rPr>
          <w:rFonts w:hint="eastAsia"/>
        </w:rPr>
        <w:t>接口</w:t>
      </w:r>
    </w:p>
    <w:p w14:paraId="32D0132C" w14:textId="1A9F41E4" w:rsidR="008821CD" w:rsidRDefault="008821CD" w:rsidP="008821CD">
      <w:pPr>
        <w:pStyle w:val="aa"/>
        <w:keepNext/>
        <w:jc w:val="center"/>
      </w:pPr>
      <w:bookmarkStart w:id="30" w:name="_Toc128240967"/>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F5194">
        <w:rPr>
          <w:noProof/>
        </w:rPr>
        <w:t>8</w:t>
      </w:r>
      <w:r>
        <w:fldChar w:fldCharType="end"/>
      </w:r>
      <w:r>
        <w:t xml:space="preserve"> </w:t>
      </w:r>
      <w:r>
        <w:rPr>
          <w:rFonts w:hint="eastAsia"/>
        </w:rPr>
        <w:t>MES</w:t>
      </w:r>
      <w:r w:rsidRPr="005A75ED">
        <w:rPr>
          <w:rFonts w:hint="eastAsia"/>
        </w:rPr>
        <w:t>软件接口</w:t>
      </w:r>
      <w:bookmarkEnd w:id="3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6"/>
        <w:gridCol w:w="5668"/>
      </w:tblGrid>
      <w:tr w:rsidR="008821CD" w:rsidRPr="00F34FB2" w14:paraId="7DC0C29E" w14:textId="77777777" w:rsidTr="007632C1">
        <w:trPr>
          <w:jc w:val="center"/>
        </w:trPr>
        <w:tc>
          <w:tcPr>
            <w:tcW w:w="1526" w:type="dxa"/>
            <w:shd w:val="clear" w:color="auto" w:fill="A6A6A6"/>
          </w:tcPr>
          <w:p w14:paraId="737C47BD" w14:textId="77777777" w:rsidR="008821CD" w:rsidRPr="00DB7E3A" w:rsidRDefault="008821CD" w:rsidP="007632C1">
            <w:pPr>
              <w:pStyle w:val="m-0"/>
            </w:pPr>
            <w:r w:rsidRPr="00DB7E3A">
              <w:rPr>
                <w:rFonts w:hint="eastAsia"/>
              </w:rPr>
              <w:t>接口名称</w:t>
            </w:r>
          </w:p>
        </w:tc>
        <w:tc>
          <w:tcPr>
            <w:tcW w:w="5668" w:type="dxa"/>
          </w:tcPr>
          <w:p w14:paraId="01D905D1" w14:textId="77777777" w:rsidR="008821CD" w:rsidRPr="00DB7E3A" w:rsidRDefault="008821CD" w:rsidP="007632C1">
            <w:pPr>
              <w:pStyle w:val="m-0"/>
              <w:jc w:val="left"/>
            </w:pPr>
            <w:r>
              <w:rPr>
                <w:rFonts w:hint="eastAsia"/>
              </w:rPr>
              <w:t>MES</w:t>
            </w:r>
            <w:r>
              <w:rPr>
                <w:rFonts w:hint="eastAsia"/>
              </w:rPr>
              <w:t>接口</w:t>
            </w:r>
          </w:p>
        </w:tc>
      </w:tr>
      <w:tr w:rsidR="008821CD" w:rsidRPr="00F34FB2" w14:paraId="1A198640" w14:textId="77777777" w:rsidTr="007632C1">
        <w:trPr>
          <w:jc w:val="center"/>
        </w:trPr>
        <w:tc>
          <w:tcPr>
            <w:tcW w:w="1526" w:type="dxa"/>
            <w:shd w:val="clear" w:color="auto" w:fill="A6A6A6"/>
          </w:tcPr>
          <w:p w14:paraId="66F7213B" w14:textId="77777777" w:rsidR="008821CD" w:rsidRPr="00DB7E3A" w:rsidRDefault="008821CD" w:rsidP="007632C1">
            <w:pPr>
              <w:pStyle w:val="m-0"/>
            </w:pPr>
            <w:r w:rsidRPr="00DB7E3A">
              <w:rPr>
                <w:rFonts w:hint="eastAsia"/>
              </w:rPr>
              <w:t>接口描述</w:t>
            </w:r>
          </w:p>
        </w:tc>
        <w:tc>
          <w:tcPr>
            <w:tcW w:w="5668" w:type="dxa"/>
          </w:tcPr>
          <w:p w14:paraId="31C2D2B0" w14:textId="77777777" w:rsidR="008821CD" w:rsidRPr="00DB7E3A" w:rsidRDefault="008821CD" w:rsidP="007632C1">
            <w:pPr>
              <w:pStyle w:val="m-0"/>
              <w:jc w:val="left"/>
            </w:pPr>
          </w:p>
        </w:tc>
      </w:tr>
      <w:tr w:rsidR="008821CD" w:rsidRPr="00F34FB2" w14:paraId="257B9D2E" w14:textId="77777777" w:rsidTr="007632C1">
        <w:trPr>
          <w:jc w:val="center"/>
        </w:trPr>
        <w:tc>
          <w:tcPr>
            <w:tcW w:w="1526" w:type="dxa"/>
            <w:shd w:val="clear" w:color="auto" w:fill="A6A6A6"/>
          </w:tcPr>
          <w:p w14:paraId="604016B2"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输入数据</w:t>
            </w:r>
          </w:p>
        </w:tc>
        <w:tc>
          <w:tcPr>
            <w:tcW w:w="5668" w:type="dxa"/>
          </w:tcPr>
          <w:p w14:paraId="15B39584" w14:textId="77777777" w:rsidR="008821CD" w:rsidRPr="00DB7E3A" w:rsidRDefault="008821CD" w:rsidP="007632C1">
            <w:pPr>
              <w:pStyle w:val="m-0"/>
              <w:jc w:val="left"/>
            </w:pPr>
          </w:p>
        </w:tc>
      </w:tr>
      <w:tr w:rsidR="008821CD" w:rsidRPr="00F34FB2" w14:paraId="5B725BC6" w14:textId="77777777" w:rsidTr="007632C1">
        <w:trPr>
          <w:jc w:val="center"/>
        </w:trPr>
        <w:tc>
          <w:tcPr>
            <w:tcW w:w="1526" w:type="dxa"/>
            <w:shd w:val="clear" w:color="auto" w:fill="A6A6A6"/>
          </w:tcPr>
          <w:p w14:paraId="1249B858" w14:textId="77777777" w:rsidR="008821CD" w:rsidRDefault="008821CD" w:rsidP="007632C1">
            <w:pPr>
              <w:pStyle w:val="a5"/>
              <w:pBdr>
                <w:bottom w:val="none" w:sz="0" w:space="0" w:color="auto"/>
              </w:pBdr>
              <w:tabs>
                <w:tab w:val="clear" w:pos="4153"/>
                <w:tab w:val="clear" w:pos="8306"/>
              </w:tabs>
              <w:snapToGrid/>
              <w:rPr>
                <w:color w:val="000000"/>
                <w:sz w:val="21"/>
              </w:rPr>
            </w:pPr>
            <w:r>
              <w:rPr>
                <w:rFonts w:hint="eastAsia"/>
                <w:color w:val="000000"/>
                <w:sz w:val="21"/>
              </w:rPr>
              <w:t>输出数据</w:t>
            </w:r>
          </w:p>
        </w:tc>
        <w:tc>
          <w:tcPr>
            <w:tcW w:w="5668" w:type="dxa"/>
          </w:tcPr>
          <w:p w14:paraId="3131B826" w14:textId="77777777" w:rsidR="008821CD" w:rsidRPr="00DB7E3A" w:rsidRDefault="008821CD" w:rsidP="007632C1">
            <w:pPr>
              <w:pStyle w:val="m-0"/>
              <w:jc w:val="left"/>
            </w:pPr>
          </w:p>
        </w:tc>
      </w:tr>
      <w:tr w:rsidR="008821CD" w:rsidRPr="00F34FB2" w14:paraId="7FF43087" w14:textId="77777777" w:rsidTr="007632C1">
        <w:trPr>
          <w:jc w:val="center"/>
        </w:trPr>
        <w:tc>
          <w:tcPr>
            <w:tcW w:w="1526" w:type="dxa"/>
            <w:shd w:val="clear" w:color="auto" w:fill="A6A6A6"/>
          </w:tcPr>
          <w:p w14:paraId="4D37B031" w14:textId="77777777" w:rsidR="008821CD" w:rsidRDefault="008821CD" w:rsidP="007632C1">
            <w:pPr>
              <w:jc w:val="center"/>
              <w:rPr>
                <w:color w:val="000000"/>
                <w:sz w:val="21"/>
              </w:rPr>
            </w:pPr>
            <w:r>
              <w:rPr>
                <w:rFonts w:hint="eastAsia"/>
                <w:color w:val="000000"/>
                <w:sz w:val="21"/>
              </w:rPr>
              <w:t>补充说明</w:t>
            </w:r>
          </w:p>
        </w:tc>
        <w:tc>
          <w:tcPr>
            <w:tcW w:w="5668" w:type="dxa"/>
          </w:tcPr>
          <w:p w14:paraId="6C6F2BE7" w14:textId="77777777" w:rsidR="008821CD" w:rsidRPr="00DB7E3A" w:rsidRDefault="008821CD" w:rsidP="007632C1">
            <w:pPr>
              <w:pStyle w:val="m-0"/>
              <w:jc w:val="left"/>
            </w:pPr>
          </w:p>
        </w:tc>
      </w:tr>
    </w:tbl>
    <w:p w14:paraId="16053335" w14:textId="77777777" w:rsidR="008821CD" w:rsidRDefault="008821CD" w:rsidP="006553DC"/>
    <w:p w14:paraId="54116B94" w14:textId="5F0A75A9" w:rsidR="00E419D0" w:rsidRDefault="006553DC">
      <w:pPr>
        <w:pStyle w:val="a-"/>
        <w:rPr>
          <w:rFonts w:ascii="Arial"/>
        </w:rPr>
      </w:pPr>
      <w:bookmarkStart w:id="31" w:name="_Toc128240946"/>
      <w:r w:rsidRPr="00BA45C6">
        <w:rPr>
          <w:rFonts w:ascii="Arial" w:hint="eastAsia"/>
        </w:rPr>
        <w:lastRenderedPageBreak/>
        <w:t>功能需求</w:t>
      </w:r>
      <w:bookmarkEnd w:id="31"/>
    </w:p>
    <w:p w14:paraId="3C97F68E" w14:textId="7A331B96" w:rsidR="00694459" w:rsidRDefault="006A7C04" w:rsidP="006A7C04">
      <w:pPr>
        <w:pStyle w:val="b-"/>
      </w:pPr>
      <w:bookmarkStart w:id="32" w:name="_Toc128240947"/>
      <w:r>
        <w:rPr>
          <w:rFonts w:hint="eastAsia"/>
        </w:rPr>
        <w:t>工厂模型</w:t>
      </w:r>
      <w:bookmarkEnd w:id="32"/>
    </w:p>
    <w:p w14:paraId="1E54A206" w14:textId="112B52A9" w:rsidR="00F47C48" w:rsidRDefault="00F47C48" w:rsidP="006A7C04">
      <w:pPr>
        <w:pStyle w:val="c-"/>
        <w:ind w:hanging="1418"/>
        <w:rPr>
          <w:lang w:val="en-GB"/>
        </w:rPr>
      </w:pPr>
      <w:r>
        <w:rPr>
          <w:rFonts w:hint="eastAsia"/>
          <w:lang w:val="en-GB"/>
        </w:rPr>
        <w:t>物料</w:t>
      </w:r>
    </w:p>
    <w:p w14:paraId="58E4FA20" w14:textId="668EB6E0" w:rsidR="00817FEB" w:rsidRDefault="00237C0C" w:rsidP="00E419DD">
      <w:pPr>
        <w:pStyle w:val="d-"/>
        <w:ind w:left="709"/>
        <w:rPr>
          <w:lang w:val="en-GB"/>
        </w:rPr>
      </w:pPr>
      <w:r>
        <w:rPr>
          <w:rFonts w:hint="eastAsia"/>
        </w:rPr>
        <w:t>属性</w:t>
      </w:r>
    </w:p>
    <w:p w14:paraId="6EF52FAA" w14:textId="77777777" w:rsidR="00817FEB" w:rsidRPr="00817FEB" w:rsidRDefault="00817FEB" w:rsidP="00817FEB">
      <w:pPr>
        <w:rPr>
          <w:lang w:val="en-GB"/>
        </w:rPr>
      </w:pPr>
    </w:p>
    <w:p w14:paraId="6FBE57E3" w14:textId="25D4343E" w:rsidR="0005658E" w:rsidRDefault="005B3E90" w:rsidP="00E419DD">
      <w:pPr>
        <w:pStyle w:val="d-"/>
        <w:ind w:left="709"/>
        <w:rPr>
          <w:lang w:val="en-GB"/>
        </w:rPr>
      </w:pPr>
      <w:r>
        <w:rPr>
          <w:rFonts w:hint="eastAsia"/>
          <w:lang w:val="en-GB"/>
        </w:rPr>
        <w:t>规格</w:t>
      </w:r>
    </w:p>
    <w:p w14:paraId="1EBA34BD" w14:textId="77777777" w:rsidR="0005658E" w:rsidRPr="0005658E" w:rsidRDefault="0005658E" w:rsidP="0005658E">
      <w:pPr>
        <w:rPr>
          <w:lang w:val="en-GB"/>
        </w:rPr>
      </w:pPr>
    </w:p>
    <w:p w14:paraId="31D475C8" w14:textId="5459B93B" w:rsidR="00E419DD" w:rsidRPr="00476801" w:rsidRDefault="00E419DD" w:rsidP="00476801">
      <w:pPr>
        <w:pStyle w:val="d-"/>
        <w:ind w:left="709"/>
        <w:rPr>
          <w:lang w:val="en-GB"/>
        </w:rPr>
      </w:pPr>
      <w:r>
        <w:rPr>
          <w:rFonts w:hint="eastAsia"/>
          <w:lang w:val="en-GB"/>
        </w:rPr>
        <w:t>批量</w:t>
      </w:r>
    </w:p>
    <w:p w14:paraId="6A382420" w14:textId="77777777" w:rsidR="00E419DD" w:rsidRPr="00E419DD" w:rsidRDefault="00E419DD" w:rsidP="00E419DD">
      <w:pPr>
        <w:rPr>
          <w:lang w:val="en-GB"/>
        </w:rPr>
      </w:pPr>
    </w:p>
    <w:p w14:paraId="6CC90AD4" w14:textId="24957EC3" w:rsidR="00F47C48" w:rsidRDefault="00F47C48" w:rsidP="00F47C48">
      <w:pPr>
        <w:pStyle w:val="c-"/>
        <w:ind w:hanging="1418"/>
        <w:rPr>
          <w:lang w:val="en-GB"/>
        </w:rPr>
      </w:pPr>
      <w:r>
        <w:rPr>
          <w:rFonts w:hint="eastAsia"/>
          <w:lang w:val="en-GB"/>
        </w:rPr>
        <w:t>资源</w:t>
      </w:r>
    </w:p>
    <w:p w14:paraId="4037DE24" w14:textId="789BF759" w:rsidR="00A24174" w:rsidRDefault="00A24174" w:rsidP="00520A78">
      <w:pPr>
        <w:pStyle w:val="d-"/>
        <w:ind w:left="709"/>
      </w:pPr>
      <w:r>
        <w:rPr>
          <w:rFonts w:hint="eastAsia"/>
        </w:rPr>
        <w:t>属性</w:t>
      </w:r>
    </w:p>
    <w:p w14:paraId="126D17E8" w14:textId="77777777" w:rsidR="0021255C" w:rsidRPr="0021255C" w:rsidRDefault="0021255C" w:rsidP="0021255C"/>
    <w:p w14:paraId="58F3117C" w14:textId="13EB2D5C" w:rsidR="00A24174" w:rsidRDefault="00A24174" w:rsidP="00520A78">
      <w:pPr>
        <w:pStyle w:val="d-"/>
        <w:ind w:left="709"/>
      </w:pPr>
      <w:r>
        <w:rPr>
          <w:rFonts w:hint="eastAsia"/>
        </w:rPr>
        <w:t>规格</w:t>
      </w:r>
    </w:p>
    <w:p w14:paraId="1B7E4CC7" w14:textId="77777777" w:rsidR="00F47C48" w:rsidRPr="00F47C48" w:rsidRDefault="00F47C48" w:rsidP="00F47C48"/>
    <w:p w14:paraId="557232BE" w14:textId="2D4C506E" w:rsidR="00C44BA0" w:rsidRDefault="00C44BA0" w:rsidP="006A7C04">
      <w:pPr>
        <w:pStyle w:val="c-"/>
        <w:ind w:hanging="1418"/>
        <w:rPr>
          <w:lang w:val="en-GB"/>
        </w:rPr>
      </w:pPr>
      <w:r>
        <w:rPr>
          <w:rFonts w:hint="eastAsia"/>
          <w:lang w:val="en-GB"/>
        </w:rPr>
        <w:t>工序</w:t>
      </w:r>
    </w:p>
    <w:p w14:paraId="63B64787" w14:textId="77777777" w:rsidR="00C44BA0" w:rsidRPr="003D7759" w:rsidRDefault="00C44BA0" w:rsidP="00C44BA0"/>
    <w:p w14:paraId="454CF659" w14:textId="05DEF539" w:rsidR="006A7C04" w:rsidRPr="00C20CFE" w:rsidRDefault="006A7C04" w:rsidP="006A7C04">
      <w:pPr>
        <w:pStyle w:val="c-"/>
        <w:ind w:hanging="1418"/>
        <w:rPr>
          <w:lang w:val="en-GB"/>
        </w:rPr>
      </w:pPr>
      <w:r>
        <w:rPr>
          <w:rFonts w:hint="eastAsia"/>
          <w:lang w:val="en-GB"/>
        </w:rPr>
        <w:t>工艺路线</w:t>
      </w:r>
    </w:p>
    <w:p w14:paraId="3FF36EE8" w14:textId="6A91F4C5" w:rsidR="00C20CFE" w:rsidRDefault="00C20CFE" w:rsidP="00C20CFE">
      <w:pPr>
        <w:pStyle w:val="aa"/>
        <w:keepNext/>
        <w:jc w:val="center"/>
      </w:pPr>
      <w:bookmarkStart w:id="33" w:name="_Toc128240968"/>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F5194">
        <w:rPr>
          <w:noProof/>
        </w:rPr>
        <w:t>9</w:t>
      </w:r>
      <w:r>
        <w:fldChar w:fldCharType="end"/>
      </w:r>
      <w:r>
        <w:t xml:space="preserve"> </w:t>
      </w:r>
      <w:r>
        <w:rPr>
          <w:rFonts w:hint="eastAsia"/>
        </w:rPr>
        <w:t>工艺路线功能需求</w:t>
      </w:r>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7025"/>
      </w:tblGrid>
      <w:tr w:rsidR="006A7C04" w:rsidRPr="00FF0C77" w14:paraId="0EEFF665" w14:textId="77777777" w:rsidTr="00C20CFE">
        <w:tc>
          <w:tcPr>
            <w:tcW w:w="766" w:type="pct"/>
            <w:shd w:val="clear" w:color="auto" w:fill="D9D9D9"/>
          </w:tcPr>
          <w:p w14:paraId="695A2525" w14:textId="77777777" w:rsidR="006A7C04" w:rsidRPr="00DB7E3A" w:rsidRDefault="006A7C04" w:rsidP="007632C1">
            <w:pPr>
              <w:rPr>
                <w:szCs w:val="21"/>
              </w:rPr>
            </w:pPr>
            <w:r w:rsidRPr="00DB7E3A">
              <w:rPr>
                <w:rFonts w:hint="eastAsia"/>
                <w:szCs w:val="21"/>
              </w:rPr>
              <w:t>标识符</w:t>
            </w:r>
          </w:p>
        </w:tc>
        <w:tc>
          <w:tcPr>
            <w:tcW w:w="4234" w:type="pct"/>
            <w:shd w:val="clear" w:color="auto" w:fill="auto"/>
          </w:tcPr>
          <w:p w14:paraId="424FEAD0" w14:textId="0A5F9CDA" w:rsidR="006A7C04" w:rsidRPr="00DB7E3A" w:rsidRDefault="009C2B03" w:rsidP="007632C1">
            <w:pPr>
              <w:rPr>
                <w:szCs w:val="21"/>
              </w:rPr>
            </w:pPr>
            <w:r>
              <w:rPr>
                <w:rFonts w:hint="eastAsia"/>
                <w:szCs w:val="24"/>
              </w:rPr>
              <w:t>WALKCAP</w:t>
            </w:r>
            <w:r w:rsidRPr="00D83CE8">
              <w:rPr>
                <w:rFonts w:hint="eastAsia"/>
                <w:szCs w:val="24"/>
              </w:rPr>
              <w:t>_</w:t>
            </w:r>
            <w:r>
              <w:rPr>
                <w:rFonts w:hint="eastAsia"/>
                <w:szCs w:val="24"/>
              </w:rPr>
              <w:t>APS</w:t>
            </w:r>
            <w:r w:rsidRPr="00D83CE8">
              <w:rPr>
                <w:rFonts w:hint="eastAsia"/>
                <w:szCs w:val="24"/>
              </w:rPr>
              <w:t>_SRS</w:t>
            </w:r>
            <w:r w:rsidRPr="00D83CE8">
              <w:rPr>
                <w:szCs w:val="24"/>
              </w:rPr>
              <w:t>_</w:t>
            </w:r>
            <w:r w:rsidR="00E61A85">
              <w:rPr>
                <w:rFonts w:hint="eastAsia"/>
                <w:szCs w:val="24"/>
              </w:rPr>
              <w:t>ROUTING</w:t>
            </w:r>
            <w:r>
              <w:rPr>
                <w:szCs w:val="24"/>
              </w:rPr>
              <w:t>_001</w:t>
            </w:r>
          </w:p>
        </w:tc>
      </w:tr>
      <w:tr w:rsidR="006A7C04" w:rsidRPr="00FF0C77" w14:paraId="27DFBA96" w14:textId="77777777" w:rsidTr="00C20CFE">
        <w:tc>
          <w:tcPr>
            <w:tcW w:w="766" w:type="pct"/>
            <w:shd w:val="clear" w:color="auto" w:fill="D9D9D9"/>
          </w:tcPr>
          <w:p w14:paraId="26CC4973" w14:textId="77777777" w:rsidR="006A7C04" w:rsidRPr="00DB7E3A" w:rsidRDefault="006A7C04" w:rsidP="007632C1">
            <w:pPr>
              <w:rPr>
                <w:szCs w:val="21"/>
              </w:rPr>
            </w:pPr>
            <w:r w:rsidRPr="00DB7E3A">
              <w:rPr>
                <w:rFonts w:hint="eastAsia"/>
                <w:szCs w:val="21"/>
              </w:rPr>
              <w:t>名称</w:t>
            </w:r>
          </w:p>
        </w:tc>
        <w:tc>
          <w:tcPr>
            <w:tcW w:w="4234" w:type="pct"/>
            <w:shd w:val="clear" w:color="auto" w:fill="auto"/>
          </w:tcPr>
          <w:p w14:paraId="062A8291" w14:textId="3BEB2F52" w:rsidR="006A7C04" w:rsidRPr="00DB7E3A" w:rsidRDefault="006A7C04" w:rsidP="007632C1">
            <w:pPr>
              <w:rPr>
                <w:szCs w:val="21"/>
              </w:rPr>
            </w:pPr>
            <w:r>
              <w:rPr>
                <w:rFonts w:hint="eastAsia"/>
                <w:szCs w:val="21"/>
              </w:rPr>
              <w:t>工艺路线</w:t>
            </w:r>
            <w:r w:rsidR="0013389B">
              <w:rPr>
                <w:rFonts w:hint="eastAsia"/>
                <w:szCs w:val="21"/>
              </w:rPr>
              <w:t>（</w:t>
            </w:r>
            <w:r w:rsidR="0013389B">
              <w:rPr>
                <w:rFonts w:ascii="Helvetica Neue" w:hAnsi="Helvetica Neue"/>
                <w:color w:val="333333"/>
                <w:sz w:val="21"/>
                <w:szCs w:val="21"/>
                <w:shd w:val="clear" w:color="auto" w:fill="FFFFFF"/>
              </w:rPr>
              <w:t>Routing</w:t>
            </w:r>
            <w:r w:rsidR="0013389B">
              <w:rPr>
                <w:rFonts w:ascii="Helvetica Neue" w:hAnsi="Helvetica Neue" w:hint="eastAsia"/>
                <w:color w:val="333333"/>
                <w:sz w:val="21"/>
                <w:szCs w:val="21"/>
                <w:shd w:val="clear" w:color="auto" w:fill="FFFFFF"/>
              </w:rPr>
              <w:t>）</w:t>
            </w:r>
          </w:p>
        </w:tc>
      </w:tr>
      <w:tr w:rsidR="006A7C04" w:rsidRPr="00FF0C77" w14:paraId="70640E3D" w14:textId="77777777" w:rsidTr="00C20CFE">
        <w:tc>
          <w:tcPr>
            <w:tcW w:w="766" w:type="pct"/>
            <w:shd w:val="clear" w:color="auto" w:fill="D9D9D9"/>
          </w:tcPr>
          <w:p w14:paraId="4D05D206" w14:textId="77777777" w:rsidR="006A7C04" w:rsidRPr="00DB7E3A" w:rsidRDefault="006A7C04" w:rsidP="007632C1">
            <w:pPr>
              <w:rPr>
                <w:szCs w:val="21"/>
              </w:rPr>
            </w:pPr>
            <w:r w:rsidRPr="00DB7E3A">
              <w:rPr>
                <w:rFonts w:hint="eastAsia"/>
                <w:szCs w:val="21"/>
              </w:rPr>
              <w:t>编写人员</w:t>
            </w:r>
          </w:p>
        </w:tc>
        <w:tc>
          <w:tcPr>
            <w:tcW w:w="4234" w:type="pct"/>
            <w:shd w:val="clear" w:color="auto" w:fill="auto"/>
          </w:tcPr>
          <w:p w14:paraId="73571F98" w14:textId="77777777" w:rsidR="006A7C04" w:rsidRPr="00DB7E3A" w:rsidRDefault="006A7C04" w:rsidP="007632C1">
            <w:pPr>
              <w:rPr>
                <w:szCs w:val="21"/>
              </w:rPr>
            </w:pPr>
            <w:r>
              <w:rPr>
                <w:rFonts w:hint="eastAsia"/>
                <w:szCs w:val="21"/>
              </w:rPr>
              <w:t>滕国栋</w:t>
            </w:r>
          </w:p>
        </w:tc>
      </w:tr>
      <w:tr w:rsidR="006A7C04" w:rsidRPr="00FF0C77" w14:paraId="5C0D7DB4" w14:textId="77777777" w:rsidTr="00C20CFE">
        <w:tc>
          <w:tcPr>
            <w:tcW w:w="766" w:type="pct"/>
            <w:shd w:val="clear" w:color="auto" w:fill="D9D9D9"/>
          </w:tcPr>
          <w:p w14:paraId="49833C76" w14:textId="77777777" w:rsidR="006A7C04" w:rsidRPr="00DB7E3A" w:rsidRDefault="006A7C04" w:rsidP="007632C1">
            <w:pPr>
              <w:rPr>
                <w:szCs w:val="21"/>
              </w:rPr>
            </w:pPr>
            <w:r w:rsidRPr="00DB7E3A">
              <w:rPr>
                <w:rFonts w:hint="eastAsia"/>
                <w:szCs w:val="21"/>
              </w:rPr>
              <w:lastRenderedPageBreak/>
              <w:t>编写日期</w:t>
            </w:r>
          </w:p>
        </w:tc>
        <w:tc>
          <w:tcPr>
            <w:tcW w:w="4234" w:type="pct"/>
            <w:shd w:val="clear" w:color="auto" w:fill="auto"/>
          </w:tcPr>
          <w:p w14:paraId="4AB34FE9" w14:textId="3F08EA27" w:rsidR="006A7C04" w:rsidRPr="00DB7E3A" w:rsidRDefault="006A7C04" w:rsidP="007632C1">
            <w:pPr>
              <w:rPr>
                <w:szCs w:val="21"/>
              </w:rPr>
            </w:pPr>
            <w:r>
              <w:rPr>
                <w:rFonts w:hint="eastAsia"/>
                <w:szCs w:val="21"/>
              </w:rPr>
              <w:t>2</w:t>
            </w:r>
            <w:r>
              <w:rPr>
                <w:szCs w:val="21"/>
              </w:rPr>
              <w:t>02</w:t>
            </w:r>
            <w:r w:rsidR="00D60859">
              <w:rPr>
                <w:szCs w:val="21"/>
              </w:rPr>
              <w:t>3</w:t>
            </w:r>
            <w:r>
              <w:rPr>
                <w:szCs w:val="21"/>
              </w:rPr>
              <w:t>-</w:t>
            </w:r>
            <w:r w:rsidR="00D60859">
              <w:rPr>
                <w:szCs w:val="21"/>
              </w:rPr>
              <w:t>02</w:t>
            </w:r>
            <w:r>
              <w:rPr>
                <w:szCs w:val="21"/>
              </w:rPr>
              <w:t>-2</w:t>
            </w:r>
            <w:r w:rsidR="00D204F3">
              <w:rPr>
                <w:szCs w:val="21"/>
              </w:rPr>
              <w:t>5</w:t>
            </w:r>
          </w:p>
        </w:tc>
      </w:tr>
      <w:tr w:rsidR="006A7C04" w:rsidRPr="00FF0C77" w14:paraId="04BB71DB" w14:textId="77777777" w:rsidTr="00C20CFE">
        <w:tc>
          <w:tcPr>
            <w:tcW w:w="766" w:type="pct"/>
            <w:shd w:val="clear" w:color="auto" w:fill="D9D9D9"/>
          </w:tcPr>
          <w:p w14:paraId="0C9C36FD" w14:textId="77777777" w:rsidR="006A7C04" w:rsidRPr="00DB7E3A" w:rsidRDefault="006A7C04" w:rsidP="007632C1">
            <w:pPr>
              <w:rPr>
                <w:szCs w:val="21"/>
              </w:rPr>
            </w:pPr>
            <w:r w:rsidRPr="00DB7E3A">
              <w:rPr>
                <w:rFonts w:hint="eastAsia"/>
                <w:szCs w:val="21"/>
              </w:rPr>
              <w:t>优先级</w:t>
            </w:r>
          </w:p>
        </w:tc>
        <w:tc>
          <w:tcPr>
            <w:tcW w:w="4234" w:type="pct"/>
            <w:shd w:val="clear" w:color="auto" w:fill="auto"/>
          </w:tcPr>
          <w:p w14:paraId="5FF63E28" w14:textId="77777777" w:rsidR="006A7C04" w:rsidRPr="00DB7E3A" w:rsidRDefault="006A7C04" w:rsidP="007632C1">
            <w:pPr>
              <w:rPr>
                <w:szCs w:val="21"/>
              </w:rPr>
            </w:pPr>
            <w:r>
              <w:rPr>
                <w:rFonts w:hint="eastAsia"/>
                <w:szCs w:val="21"/>
              </w:rPr>
              <w:t>高</w:t>
            </w:r>
          </w:p>
        </w:tc>
      </w:tr>
      <w:tr w:rsidR="006A7C04" w:rsidRPr="00FF0C77" w14:paraId="655EC02C" w14:textId="77777777" w:rsidTr="00C20CFE">
        <w:tc>
          <w:tcPr>
            <w:tcW w:w="766" w:type="pct"/>
            <w:shd w:val="clear" w:color="auto" w:fill="D9D9D9"/>
          </w:tcPr>
          <w:p w14:paraId="260B9290" w14:textId="77777777" w:rsidR="006A7C04" w:rsidRPr="00DB7E3A" w:rsidRDefault="006A7C04" w:rsidP="007632C1">
            <w:pPr>
              <w:rPr>
                <w:szCs w:val="21"/>
              </w:rPr>
            </w:pPr>
            <w:r w:rsidRPr="00DB7E3A">
              <w:rPr>
                <w:rFonts w:hint="eastAsia"/>
                <w:szCs w:val="21"/>
              </w:rPr>
              <w:t>重要性</w:t>
            </w:r>
          </w:p>
        </w:tc>
        <w:tc>
          <w:tcPr>
            <w:tcW w:w="4234" w:type="pct"/>
            <w:shd w:val="clear" w:color="auto" w:fill="auto"/>
          </w:tcPr>
          <w:p w14:paraId="2502540A" w14:textId="77777777" w:rsidR="006A7C04" w:rsidRPr="00DB7E3A" w:rsidRDefault="006A7C04" w:rsidP="007632C1">
            <w:pPr>
              <w:rPr>
                <w:szCs w:val="21"/>
              </w:rPr>
            </w:pPr>
            <w:r>
              <w:rPr>
                <w:rFonts w:hint="eastAsia"/>
                <w:szCs w:val="21"/>
              </w:rPr>
              <w:t>强</w:t>
            </w:r>
          </w:p>
        </w:tc>
      </w:tr>
      <w:tr w:rsidR="006A7C04" w:rsidRPr="00FF0C77" w14:paraId="1B3A97D6" w14:textId="77777777" w:rsidTr="00C20CFE">
        <w:tc>
          <w:tcPr>
            <w:tcW w:w="766" w:type="pct"/>
            <w:shd w:val="clear" w:color="auto" w:fill="D9D9D9"/>
          </w:tcPr>
          <w:p w14:paraId="7EFF4F31" w14:textId="77777777" w:rsidR="006A7C04" w:rsidRPr="00DB7E3A" w:rsidRDefault="006A7C04" w:rsidP="007632C1">
            <w:pPr>
              <w:rPr>
                <w:szCs w:val="21"/>
              </w:rPr>
            </w:pPr>
            <w:r w:rsidRPr="00DB7E3A">
              <w:rPr>
                <w:rFonts w:hint="eastAsia"/>
                <w:szCs w:val="21"/>
              </w:rPr>
              <w:t>参与者</w:t>
            </w:r>
          </w:p>
        </w:tc>
        <w:tc>
          <w:tcPr>
            <w:tcW w:w="4234" w:type="pct"/>
            <w:shd w:val="clear" w:color="auto" w:fill="auto"/>
          </w:tcPr>
          <w:p w14:paraId="238E0AA1" w14:textId="77777777" w:rsidR="006A7C04" w:rsidRPr="00DB7E3A" w:rsidRDefault="006A7C04" w:rsidP="007632C1">
            <w:pPr>
              <w:rPr>
                <w:szCs w:val="21"/>
              </w:rPr>
            </w:pPr>
            <w:r>
              <w:rPr>
                <w:rFonts w:hint="eastAsia"/>
                <w:szCs w:val="21"/>
              </w:rPr>
              <w:t>计划员、</w:t>
            </w:r>
            <w:r>
              <w:rPr>
                <w:rFonts w:hint="eastAsia"/>
                <w:szCs w:val="21"/>
              </w:rPr>
              <w:t>ERP</w:t>
            </w:r>
            <w:r>
              <w:rPr>
                <w:rFonts w:hint="eastAsia"/>
                <w:szCs w:val="21"/>
              </w:rPr>
              <w:t>、</w:t>
            </w:r>
            <w:r>
              <w:rPr>
                <w:rFonts w:hint="eastAsia"/>
                <w:szCs w:val="21"/>
              </w:rPr>
              <w:t>PLM</w:t>
            </w:r>
          </w:p>
        </w:tc>
      </w:tr>
      <w:tr w:rsidR="006A7C04" w:rsidRPr="00FF0C77" w14:paraId="325624A7" w14:textId="77777777" w:rsidTr="00C20CFE">
        <w:tc>
          <w:tcPr>
            <w:tcW w:w="766" w:type="pct"/>
            <w:shd w:val="clear" w:color="auto" w:fill="D9D9D9"/>
          </w:tcPr>
          <w:p w14:paraId="31DF9BF3" w14:textId="77777777" w:rsidR="006A7C04" w:rsidRPr="00DB7E3A" w:rsidRDefault="006A7C04" w:rsidP="007632C1">
            <w:pPr>
              <w:rPr>
                <w:szCs w:val="21"/>
              </w:rPr>
            </w:pPr>
            <w:r w:rsidRPr="00DB7E3A">
              <w:rPr>
                <w:rFonts w:hint="eastAsia"/>
                <w:szCs w:val="21"/>
              </w:rPr>
              <w:t>功能描述</w:t>
            </w:r>
          </w:p>
        </w:tc>
        <w:tc>
          <w:tcPr>
            <w:tcW w:w="4234" w:type="pct"/>
            <w:shd w:val="clear" w:color="auto" w:fill="auto"/>
          </w:tcPr>
          <w:p w14:paraId="6A6E7D63" w14:textId="77777777" w:rsidR="006A7C04" w:rsidRPr="00786A6E" w:rsidRDefault="006A7C04" w:rsidP="007632C1">
            <w:pPr>
              <w:rPr>
                <w:szCs w:val="21"/>
              </w:rPr>
            </w:pPr>
            <w:r w:rsidRPr="00786A6E">
              <w:rPr>
                <w:rFonts w:hint="eastAsia"/>
                <w:szCs w:val="21"/>
              </w:rPr>
              <w:t>属性：工序准备时间、加工时间、</w:t>
            </w:r>
            <w:r w:rsidRPr="00786A6E">
              <w:rPr>
                <w:szCs w:val="21"/>
              </w:rPr>
              <w:t>拆卸</w:t>
            </w:r>
            <w:r w:rsidRPr="00786A6E">
              <w:rPr>
                <w:rFonts w:hint="eastAsia"/>
                <w:szCs w:val="21"/>
              </w:rPr>
              <w:t>时间、移动时间、时间关系（如</w:t>
            </w:r>
            <w:r w:rsidRPr="00786A6E">
              <w:rPr>
                <w:rFonts w:hint="eastAsia"/>
                <w:szCs w:val="21"/>
              </w:rPr>
              <w:t>ES</w:t>
            </w:r>
            <w:r w:rsidRPr="00786A6E">
              <w:rPr>
                <w:rFonts w:hint="eastAsia"/>
                <w:szCs w:val="21"/>
              </w:rPr>
              <w:t>、</w:t>
            </w:r>
            <w:r w:rsidRPr="00786A6E">
              <w:rPr>
                <w:rFonts w:hint="eastAsia"/>
                <w:szCs w:val="21"/>
              </w:rPr>
              <w:t>S</w:t>
            </w:r>
            <w:r w:rsidRPr="00786A6E">
              <w:rPr>
                <w:szCs w:val="21"/>
              </w:rPr>
              <w:t>S</w:t>
            </w:r>
            <w:r w:rsidRPr="00786A6E">
              <w:rPr>
                <w:szCs w:val="21"/>
              </w:rPr>
              <w:t>）</w:t>
            </w:r>
            <w:r w:rsidRPr="00786A6E">
              <w:rPr>
                <w:rFonts w:hint="eastAsia"/>
                <w:szCs w:val="21"/>
              </w:rPr>
              <w:t>,</w:t>
            </w:r>
            <w:r w:rsidRPr="00786A6E">
              <w:rPr>
                <w:rFonts w:hint="eastAsia"/>
                <w:szCs w:val="21"/>
              </w:rPr>
              <w:t>关联资源</w:t>
            </w:r>
            <w:r>
              <w:rPr>
                <w:rFonts w:hint="eastAsia"/>
                <w:szCs w:val="21"/>
              </w:rPr>
              <w:t>。</w:t>
            </w:r>
          </w:p>
          <w:p w14:paraId="2BCD1D14" w14:textId="77777777" w:rsidR="006A7C04" w:rsidRPr="00786A6E" w:rsidRDefault="006A7C04" w:rsidP="007632C1">
            <w:pPr>
              <w:rPr>
                <w:szCs w:val="21"/>
              </w:rPr>
            </w:pPr>
            <w:r w:rsidRPr="00786A6E">
              <w:rPr>
                <w:rFonts w:hint="eastAsia"/>
                <w:szCs w:val="21"/>
              </w:rPr>
              <w:t>类型：支持标准工艺路线、主工艺路线、替代工艺路线，动态工艺路线。</w:t>
            </w:r>
          </w:p>
          <w:p w14:paraId="76E14122" w14:textId="77777777" w:rsidR="006A7C04" w:rsidRDefault="006A7C04" w:rsidP="007632C1">
            <w:pPr>
              <w:rPr>
                <w:szCs w:val="21"/>
              </w:rPr>
            </w:pPr>
            <w:r w:rsidRPr="00786A6E">
              <w:rPr>
                <w:rFonts w:hint="eastAsia"/>
                <w:szCs w:val="21"/>
              </w:rPr>
              <w:t>管理：新建、编辑、删除、检索、生成</w:t>
            </w:r>
            <w:r>
              <w:rPr>
                <w:rFonts w:hint="eastAsia"/>
                <w:szCs w:val="21"/>
              </w:rPr>
              <w:t>、</w:t>
            </w:r>
            <w:r w:rsidRPr="00786A6E">
              <w:rPr>
                <w:rFonts w:hint="eastAsia"/>
                <w:szCs w:val="21"/>
              </w:rPr>
              <w:t>导入、导出、同步等管理功能。</w:t>
            </w:r>
          </w:p>
          <w:p w14:paraId="3A8CB062" w14:textId="77777777" w:rsidR="006A7C04" w:rsidRPr="006C293C" w:rsidRDefault="006A7C04" w:rsidP="007632C1">
            <w:pPr>
              <w:rPr>
                <w:szCs w:val="21"/>
              </w:rPr>
            </w:pPr>
            <w:r w:rsidRPr="00786A6E">
              <w:rPr>
                <w:rFonts w:hint="eastAsia"/>
                <w:szCs w:val="21"/>
              </w:rPr>
              <w:t>可视化：</w:t>
            </w:r>
            <w:r>
              <w:rPr>
                <w:rFonts w:hint="eastAsia"/>
                <w:szCs w:val="21"/>
              </w:rPr>
              <w:t>通过可视化方式对工艺路线进行呈现、新建、编辑和删除等管理功能。</w:t>
            </w:r>
          </w:p>
          <w:p w14:paraId="42578355" w14:textId="77777777" w:rsidR="006A7C04" w:rsidRPr="00786A6E" w:rsidRDefault="006A7C04" w:rsidP="007632C1">
            <w:pPr>
              <w:rPr>
                <w:szCs w:val="21"/>
              </w:rPr>
            </w:pPr>
            <w:r w:rsidRPr="00786A6E">
              <w:rPr>
                <w:rFonts w:hint="eastAsia"/>
                <w:szCs w:val="21"/>
              </w:rPr>
              <w:t>验证：工艺路线的正确性</w:t>
            </w:r>
          </w:p>
        </w:tc>
      </w:tr>
      <w:tr w:rsidR="006A7C04" w:rsidRPr="00FF0C77" w14:paraId="160EDE45" w14:textId="77777777" w:rsidTr="00C20CFE">
        <w:tc>
          <w:tcPr>
            <w:tcW w:w="766" w:type="pct"/>
            <w:shd w:val="clear" w:color="auto" w:fill="D9D9D9"/>
          </w:tcPr>
          <w:p w14:paraId="2DC8ED2A" w14:textId="77777777" w:rsidR="006A7C04" w:rsidRPr="00DB7E3A" w:rsidRDefault="006A7C04" w:rsidP="007632C1">
            <w:pPr>
              <w:rPr>
                <w:szCs w:val="21"/>
              </w:rPr>
            </w:pPr>
            <w:r w:rsidRPr="00DB7E3A">
              <w:rPr>
                <w:rFonts w:hint="eastAsia"/>
                <w:szCs w:val="21"/>
              </w:rPr>
              <w:t>触发事件</w:t>
            </w:r>
          </w:p>
        </w:tc>
        <w:tc>
          <w:tcPr>
            <w:tcW w:w="4234" w:type="pct"/>
            <w:shd w:val="clear" w:color="auto" w:fill="auto"/>
          </w:tcPr>
          <w:p w14:paraId="103F3D93" w14:textId="77777777" w:rsidR="006A7C04" w:rsidRPr="00786A6E" w:rsidRDefault="006A7C04" w:rsidP="007632C1">
            <w:pPr>
              <w:rPr>
                <w:szCs w:val="21"/>
              </w:rPr>
            </w:pPr>
            <w:r w:rsidRPr="00786A6E">
              <w:rPr>
                <w:rFonts w:hint="eastAsia"/>
                <w:szCs w:val="21"/>
              </w:rPr>
              <w:t>计划员导入</w:t>
            </w:r>
            <w:r w:rsidRPr="00786A6E">
              <w:rPr>
                <w:rFonts w:hint="eastAsia"/>
                <w:szCs w:val="21"/>
              </w:rPr>
              <w:t>/</w:t>
            </w:r>
            <w:r w:rsidRPr="00786A6E">
              <w:rPr>
                <w:rFonts w:hint="eastAsia"/>
                <w:szCs w:val="21"/>
              </w:rPr>
              <w:t>同步</w:t>
            </w:r>
            <w:r w:rsidRPr="00786A6E">
              <w:rPr>
                <w:rFonts w:hint="eastAsia"/>
                <w:szCs w:val="21"/>
              </w:rPr>
              <w:t>ERP</w:t>
            </w:r>
            <w:r w:rsidRPr="00786A6E">
              <w:rPr>
                <w:szCs w:val="21"/>
              </w:rPr>
              <w:t>/</w:t>
            </w:r>
            <w:r w:rsidRPr="00786A6E">
              <w:rPr>
                <w:rFonts w:hint="eastAsia"/>
                <w:szCs w:val="21"/>
              </w:rPr>
              <w:t>PLM</w:t>
            </w:r>
            <w:r w:rsidRPr="00786A6E">
              <w:rPr>
                <w:rFonts w:hint="eastAsia"/>
                <w:szCs w:val="21"/>
              </w:rPr>
              <w:t>工艺路线</w:t>
            </w:r>
          </w:p>
          <w:p w14:paraId="6529F7A8" w14:textId="77777777" w:rsidR="006A7C04" w:rsidRPr="00786A6E" w:rsidRDefault="006A7C04" w:rsidP="007632C1">
            <w:pPr>
              <w:rPr>
                <w:szCs w:val="21"/>
              </w:rPr>
            </w:pPr>
            <w:r w:rsidRPr="00786A6E">
              <w:rPr>
                <w:rFonts w:hint="eastAsia"/>
                <w:szCs w:val="21"/>
              </w:rPr>
              <w:t>计划员创建</w:t>
            </w:r>
            <w:r w:rsidRPr="00786A6E">
              <w:rPr>
                <w:rFonts w:hint="eastAsia"/>
                <w:szCs w:val="21"/>
              </w:rPr>
              <w:t>/</w:t>
            </w:r>
            <w:r w:rsidRPr="00786A6E">
              <w:rPr>
                <w:rFonts w:hint="eastAsia"/>
                <w:szCs w:val="21"/>
              </w:rPr>
              <w:t>编辑工艺路线</w:t>
            </w:r>
          </w:p>
        </w:tc>
      </w:tr>
      <w:tr w:rsidR="006A7C04" w:rsidRPr="00FF0C77" w14:paraId="75E0279A" w14:textId="77777777" w:rsidTr="00C20CFE">
        <w:tc>
          <w:tcPr>
            <w:tcW w:w="766" w:type="pct"/>
            <w:shd w:val="clear" w:color="auto" w:fill="D9D9D9"/>
          </w:tcPr>
          <w:p w14:paraId="5371C8AB" w14:textId="77777777" w:rsidR="006A7C04" w:rsidRPr="00DB7E3A" w:rsidRDefault="006A7C04" w:rsidP="007632C1">
            <w:pPr>
              <w:rPr>
                <w:szCs w:val="21"/>
              </w:rPr>
            </w:pPr>
            <w:r w:rsidRPr="00DB7E3A">
              <w:rPr>
                <w:rFonts w:hint="eastAsia"/>
                <w:szCs w:val="21"/>
              </w:rPr>
              <w:t>前置条件</w:t>
            </w:r>
          </w:p>
        </w:tc>
        <w:tc>
          <w:tcPr>
            <w:tcW w:w="4234" w:type="pct"/>
            <w:shd w:val="clear" w:color="auto" w:fill="auto"/>
          </w:tcPr>
          <w:p w14:paraId="4F2C2C86" w14:textId="77777777" w:rsidR="006A7C04" w:rsidRPr="00786A6E" w:rsidRDefault="006A7C04" w:rsidP="001D3803">
            <w:pPr>
              <w:pStyle w:val="af9"/>
              <w:numPr>
                <w:ilvl w:val="0"/>
                <w:numId w:val="11"/>
              </w:numPr>
              <w:spacing w:line="240" w:lineRule="auto"/>
              <w:ind w:firstLineChars="0"/>
              <w:textAlignment w:val="auto"/>
              <w:rPr>
                <w:szCs w:val="21"/>
              </w:rPr>
            </w:pPr>
            <w:r w:rsidRPr="00786A6E">
              <w:rPr>
                <w:rFonts w:hint="eastAsia"/>
                <w:szCs w:val="21"/>
              </w:rPr>
              <w:t>APS</w:t>
            </w:r>
            <w:r w:rsidRPr="00786A6E">
              <w:rPr>
                <w:rFonts w:hint="eastAsia"/>
                <w:szCs w:val="21"/>
              </w:rPr>
              <w:t>系统中的物料、资源、工序就绪，或者</w:t>
            </w:r>
            <w:r w:rsidRPr="00786A6E">
              <w:rPr>
                <w:rFonts w:hint="eastAsia"/>
                <w:szCs w:val="21"/>
              </w:rPr>
              <w:t>APS</w:t>
            </w:r>
            <w:r w:rsidRPr="00786A6E">
              <w:rPr>
                <w:rFonts w:hint="eastAsia"/>
                <w:szCs w:val="21"/>
              </w:rPr>
              <w:t>系统中无物料、资源、工序数据。</w:t>
            </w:r>
          </w:p>
          <w:p w14:paraId="6CB4F9CD" w14:textId="77777777" w:rsidR="006A7C04" w:rsidRPr="00786A6E" w:rsidRDefault="006A7C04" w:rsidP="001D3803">
            <w:pPr>
              <w:pStyle w:val="af9"/>
              <w:numPr>
                <w:ilvl w:val="0"/>
                <w:numId w:val="11"/>
              </w:numPr>
              <w:spacing w:line="240" w:lineRule="auto"/>
              <w:ind w:firstLineChars="0"/>
              <w:textAlignment w:val="auto"/>
              <w:rPr>
                <w:szCs w:val="21"/>
              </w:rPr>
            </w:pPr>
            <w:r w:rsidRPr="00786A6E">
              <w:rPr>
                <w:rFonts w:hint="eastAsia"/>
                <w:szCs w:val="21"/>
              </w:rPr>
              <w:t>和</w:t>
            </w:r>
            <w:r w:rsidRPr="00786A6E">
              <w:rPr>
                <w:rFonts w:hint="eastAsia"/>
                <w:szCs w:val="21"/>
              </w:rPr>
              <w:t>ERP</w:t>
            </w:r>
            <w:r w:rsidRPr="00786A6E">
              <w:rPr>
                <w:rFonts w:hint="eastAsia"/>
                <w:szCs w:val="21"/>
              </w:rPr>
              <w:t>对接完成</w:t>
            </w:r>
          </w:p>
        </w:tc>
      </w:tr>
      <w:tr w:rsidR="006A7C04" w:rsidRPr="00FF0C77" w14:paraId="574521B7" w14:textId="77777777" w:rsidTr="00C20CFE">
        <w:tc>
          <w:tcPr>
            <w:tcW w:w="766" w:type="pct"/>
            <w:shd w:val="clear" w:color="auto" w:fill="D9D9D9"/>
          </w:tcPr>
          <w:p w14:paraId="335C4225" w14:textId="77777777" w:rsidR="006A7C04" w:rsidRPr="00DB7E3A" w:rsidRDefault="006A7C04" w:rsidP="007632C1">
            <w:pPr>
              <w:rPr>
                <w:szCs w:val="21"/>
              </w:rPr>
            </w:pPr>
            <w:r w:rsidRPr="00DB7E3A">
              <w:rPr>
                <w:rFonts w:hint="eastAsia"/>
                <w:szCs w:val="21"/>
              </w:rPr>
              <w:t>基本流</w:t>
            </w:r>
          </w:p>
        </w:tc>
        <w:tc>
          <w:tcPr>
            <w:tcW w:w="4234" w:type="pct"/>
            <w:shd w:val="clear" w:color="auto" w:fill="auto"/>
          </w:tcPr>
          <w:p w14:paraId="75626160" w14:textId="77777777" w:rsidR="006A7C04" w:rsidRDefault="006A7C04" w:rsidP="001D3803">
            <w:pPr>
              <w:pStyle w:val="af9"/>
              <w:numPr>
                <w:ilvl w:val="0"/>
                <w:numId w:val="12"/>
              </w:numPr>
              <w:spacing w:line="240" w:lineRule="auto"/>
              <w:ind w:firstLineChars="0"/>
              <w:textAlignment w:val="auto"/>
              <w:rPr>
                <w:szCs w:val="21"/>
              </w:rPr>
            </w:pPr>
            <w:r>
              <w:rPr>
                <w:rFonts w:hint="eastAsia"/>
                <w:szCs w:val="21"/>
              </w:rPr>
              <w:t>属性</w:t>
            </w:r>
          </w:p>
          <w:p w14:paraId="5A3E9B35" w14:textId="77777777" w:rsidR="006A7C04" w:rsidRDefault="006A7C04" w:rsidP="001D3803">
            <w:pPr>
              <w:pStyle w:val="af9"/>
              <w:numPr>
                <w:ilvl w:val="1"/>
                <w:numId w:val="12"/>
              </w:numPr>
              <w:spacing w:line="240" w:lineRule="auto"/>
              <w:ind w:firstLineChars="0"/>
              <w:textAlignment w:val="auto"/>
              <w:rPr>
                <w:szCs w:val="21"/>
              </w:rPr>
            </w:pPr>
            <w:r>
              <w:rPr>
                <w:rFonts w:hint="eastAsia"/>
                <w:szCs w:val="21"/>
              </w:rPr>
              <w:t>管理每一道工序的属性。</w:t>
            </w:r>
          </w:p>
          <w:p w14:paraId="2ED5197F" w14:textId="77777777" w:rsidR="006A7C04" w:rsidRDefault="006A7C04" w:rsidP="001D3803">
            <w:pPr>
              <w:pStyle w:val="af9"/>
              <w:numPr>
                <w:ilvl w:val="0"/>
                <w:numId w:val="12"/>
              </w:numPr>
              <w:spacing w:line="240" w:lineRule="auto"/>
              <w:ind w:firstLineChars="0"/>
              <w:textAlignment w:val="auto"/>
              <w:rPr>
                <w:szCs w:val="21"/>
              </w:rPr>
            </w:pPr>
            <w:r w:rsidRPr="00786A6E">
              <w:rPr>
                <w:rFonts w:hint="eastAsia"/>
                <w:szCs w:val="21"/>
              </w:rPr>
              <w:t>类型</w:t>
            </w:r>
            <w:r>
              <w:rPr>
                <w:rFonts w:hint="eastAsia"/>
                <w:szCs w:val="21"/>
              </w:rPr>
              <w:t>：可通过表达式的值确定当前有效的工艺路线</w:t>
            </w:r>
          </w:p>
          <w:p w14:paraId="403FDD6D" w14:textId="77777777" w:rsidR="006A7C04" w:rsidRDefault="006A7C04" w:rsidP="001D3803">
            <w:pPr>
              <w:pStyle w:val="af9"/>
              <w:numPr>
                <w:ilvl w:val="1"/>
                <w:numId w:val="12"/>
              </w:numPr>
              <w:spacing w:line="240" w:lineRule="auto"/>
              <w:ind w:firstLineChars="0"/>
              <w:textAlignment w:val="auto"/>
              <w:rPr>
                <w:szCs w:val="21"/>
              </w:rPr>
            </w:pPr>
            <w:r w:rsidRPr="00786A6E">
              <w:rPr>
                <w:rFonts w:hint="eastAsia"/>
                <w:szCs w:val="21"/>
              </w:rPr>
              <w:t>标准工艺路线</w:t>
            </w:r>
            <w:r>
              <w:rPr>
                <w:rFonts w:hint="eastAsia"/>
                <w:szCs w:val="21"/>
              </w:rPr>
              <w:t>：管理</w:t>
            </w:r>
            <w:r w:rsidRPr="00050296">
              <w:rPr>
                <w:szCs w:val="21"/>
              </w:rPr>
              <w:t>没有与具体的物料加工关联</w:t>
            </w:r>
            <w:r>
              <w:rPr>
                <w:rFonts w:hint="eastAsia"/>
                <w:szCs w:val="21"/>
              </w:rPr>
              <w:t>的工艺路线；</w:t>
            </w:r>
          </w:p>
          <w:p w14:paraId="6D1E7297" w14:textId="77777777" w:rsidR="006A7C04" w:rsidRDefault="006A7C04" w:rsidP="001D3803">
            <w:pPr>
              <w:pStyle w:val="af9"/>
              <w:numPr>
                <w:ilvl w:val="1"/>
                <w:numId w:val="12"/>
              </w:numPr>
              <w:spacing w:line="240" w:lineRule="auto"/>
              <w:ind w:firstLineChars="0"/>
              <w:textAlignment w:val="auto"/>
              <w:rPr>
                <w:szCs w:val="21"/>
              </w:rPr>
            </w:pPr>
            <w:r w:rsidRPr="00786A6E">
              <w:rPr>
                <w:rFonts w:hint="eastAsia"/>
                <w:szCs w:val="21"/>
              </w:rPr>
              <w:t>主工艺路线</w:t>
            </w:r>
            <w:r>
              <w:rPr>
                <w:rFonts w:hint="eastAsia"/>
                <w:szCs w:val="21"/>
              </w:rPr>
              <w:t>：管理</w:t>
            </w:r>
            <w:r w:rsidRPr="00050296">
              <w:rPr>
                <w:rFonts w:hint="eastAsia"/>
                <w:szCs w:val="21"/>
              </w:rPr>
              <w:t>制</w:t>
            </w:r>
            <w:r w:rsidRPr="00050296">
              <w:rPr>
                <w:szCs w:val="21"/>
              </w:rPr>
              <w:t>造产品使用最频繁的一组工序</w:t>
            </w:r>
            <w:r>
              <w:rPr>
                <w:rFonts w:hint="eastAsia"/>
                <w:szCs w:val="21"/>
              </w:rPr>
              <w:t>；</w:t>
            </w:r>
          </w:p>
          <w:p w14:paraId="441EFC72" w14:textId="77777777" w:rsidR="006A7C04" w:rsidRDefault="006A7C04" w:rsidP="001D3803">
            <w:pPr>
              <w:pStyle w:val="af9"/>
              <w:numPr>
                <w:ilvl w:val="1"/>
                <w:numId w:val="12"/>
              </w:numPr>
              <w:spacing w:line="240" w:lineRule="auto"/>
              <w:ind w:firstLineChars="0"/>
              <w:textAlignment w:val="auto"/>
              <w:rPr>
                <w:szCs w:val="21"/>
              </w:rPr>
            </w:pPr>
            <w:r w:rsidRPr="00786A6E">
              <w:rPr>
                <w:rFonts w:hint="eastAsia"/>
                <w:szCs w:val="21"/>
              </w:rPr>
              <w:t>替代工艺路线</w:t>
            </w:r>
            <w:r>
              <w:rPr>
                <w:rFonts w:hint="eastAsia"/>
                <w:szCs w:val="21"/>
              </w:rPr>
              <w:t>：管理</w:t>
            </w:r>
            <w:r w:rsidRPr="00050296">
              <w:rPr>
                <w:szCs w:val="21"/>
              </w:rPr>
              <w:t>生产相同产品的不同制造流程</w:t>
            </w:r>
            <w:r>
              <w:rPr>
                <w:rFonts w:hint="eastAsia"/>
                <w:szCs w:val="21"/>
              </w:rPr>
              <w:t>；</w:t>
            </w:r>
          </w:p>
          <w:p w14:paraId="73C78956" w14:textId="77777777" w:rsidR="006A7C04" w:rsidRPr="00F868EC" w:rsidRDefault="006A7C04" w:rsidP="001D3803">
            <w:pPr>
              <w:pStyle w:val="af9"/>
              <w:numPr>
                <w:ilvl w:val="1"/>
                <w:numId w:val="12"/>
              </w:numPr>
              <w:spacing w:line="240" w:lineRule="auto"/>
              <w:ind w:firstLineChars="0"/>
              <w:textAlignment w:val="auto"/>
              <w:rPr>
                <w:szCs w:val="21"/>
              </w:rPr>
            </w:pPr>
            <w:r w:rsidRPr="00786A6E">
              <w:rPr>
                <w:rFonts w:hint="eastAsia"/>
                <w:szCs w:val="21"/>
              </w:rPr>
              <w:t>动态工艺路线</w:t>
            </w:r>
            <w:r>
              <w:rPr>
                <w:rFonts w:hint="eastAsia"/>
                <w:szCs w:val="21"/>
              </w:rPr>
              <w:t>：管理</w:t>
            </w:r>
            <w:r w:rsidRPr="00786A6E">
              <w:rPr>
                <w:rFonts w:hint="eastAsia"/>
                <w:szCs w:val="21"/>
              </w:rPr>
              <w:t>可根据表达式动态选定有效工序</w:t>
            </w:r>
          </w:p>
          <w:p w14:paraId="48ECA5F9" w14:textId="77777777" w:rsidR="006A7C04" w:rsidRDefault="006A7C04" w:rsidP="001D3803">
            <w:pPr>
              <w:pStyle w:val="af9"/>
              <w:numPr>
                <w:ilvl w:val="0"/>
                <w:numId w:val="12"/>
              </w:numPr>
              <w:spacing w:line="240" w:lineRule="auto"/>
              <w:ind w:firstLineChars="0"/>
              <w:textAlignment w:val="auto"/>
              <w:rPr>
                <w:szCs w:val="21"/>
              </w:rPr>
            </w:pPr>
            <w:r w:rsidRPr="00B25AC0">
              <w:rPr>
                <w:rFonts w:hint="eastAsia"/>
                <w:szCs w:val="21"/>
              </w:rPr>
              <w:t>管理</w:t>
            </w:r>
          </w:p>
          <w:p w14:paraId="39A81381" w14:textId="77777777" w:rsidR="006A7C04" w:rsidRDefault="006A7C04" w:rsidP="001D3803">
            <w:pPr>
              <w:pStyle w:val="af9"/>
              <w:numPr>
                <w:ilvl w:val="1"/>
                <w:numId w:val="12"/>
              </w:numPr>
              <w:spacing w:line="240" w:lineRule="auto"/>
              <w:ind w:firstLineChars="0"/>
              <w:textAlignment w:val="auto"/>
              <w:rPr>
                <w:szCs w:val="21"/>
              </w:rPr>
            </w:pPr>
            <w:r w:rsidRPr="00786A6E">
              <w:rPr>
                <w:rFonts w:hint="eastAsia"/>
                <w:szCs w:val="21"/>
              </w:rPr>
              <w:t>新建、编辑、删除、检索</w:t>
            </w:r>
            <w:r>
              <w:rPr>
                <w:rFonts w:hint="eastAsia"/>
                <w:szCs w:val="21"/>
              </w:rPr>
              <w:t>：计划员对工艺路线可进行</w:t>
            </w:r>
            <w:r>
              <w:rPr>
                <w:rFonts w:hint="eastAsia"/>
                <w:szCs w:val="21"/>
              </w:rPr>
              <w:t>CRUD</w:t>
            </w:r>
            <w:r>
              <w:rPr>
                <w:rFonts w:hint="eastAsia"/>
                <w:szCs w:val="21"/>
              </w:rPr>
              <w:t>等基本操作。</w:t>
            </w:r>
          </w:p>
          <w:p w14:paraId="000111BC" w14:textId="77777777" w:rsidR="006A7C04" w:rsidRDefault="006A7C04" w:rsidP="001D3803">
            <w:pPr>
              <w:pStyle w:val="af9"/>
              <w:numPr>
                <w:ilvl w:val="1"/>
                <w:numId w:val="12"/>
              </w:numPr>
              <w:spacing w:line="240" w:lineRule="auto"/>
              <w:ind w:firstLineChars="0"/>
              <w:textAlignment w:val="auto"/>
              <w:rPr>
                <w:szCs w:val="21"/>
              </w:rPr>
            </w:pPr>
            <w:r>
              <w:rPr>
                <w:rFonts w:hint="eastAsia"/>
                <w:szCs w:val="21"/>
              </w:rPr>
              <w:t>生成：新建工艺路线时，尚无物料、资源以及工序等数据，可自动生成新的物料、资源以及工序等数据。</w:t>
            </w:r>
          </w:p>
          <w:p w14:paraId="441212EB" w14:textId="77777777" w:rsidR="006A7C04" w:rsidRDefault="006A7C04" w:rsidP="001D3803">
            <w:pPr>
              <w:pStyle w:val="af9"/>
              <w:numPr>
                <w:ilvl w:val="1"/>
                <w:numId w:val="12"/>
              </w:numPr>
              <w:spacing w:line="240" w:lineRule="auto"/>
              <w:ind w:firstLineChars="0"/>
              <w:textAlignment w:val="auto"/>
              <w:rPr>
                <w:szCs w:val="21"/>
              </w:rPr>
            </w:pPr>
            <w:r w:rsidRPr="00786A6E">
              <w:rPr>
                <w:rFonts w:hint="eastAsia"/>
                <w:szCs w:val="21"/>
              </w:rPr>
              <w:t>导入</w:t>
            </w:r>
            <w:r>
              <w:rPr>
                <w:rFonts w:hint="eastAsia"/>
                <w:szCs w:val="21"/>
              </w:rPr>
              <w:t>：计划员通过导入命令，导入来自</w:t>
            </w:r>
            <w:r>
              <w:rPr>
                <w:rFonts w:hint="eastAsia"/>
                <w:szCs w:val="21"/>
              </w:rPr>
              <w:t>ERP</w:t>
            </w:r>
            <w:r>
              <w:rPr>
                <w:rFonts w:hint="eastAsia"/>
                <w:szCs w:val="21"/>
              </w:rPr>
              <w:t>或者文件的工艺路线数据。</w:t>
            </w:r>
          </w:p>
          <w:p w14:paraId="046C8F01" w14:textId="77777777" w:rsidR="006A7C04" w:rsidRDefault="006A7C04" w:rsidP="001D3803">
            <w:pPr>
              <w:pStyle w:val="af9"/>
              <w:numPr>
                <w:ilvl w:val="1"/>
                <w:numId w:val="12"/>
              </w:numPr>
              <w:spacing w:line="240" w:lineRule="auto"/>
              <w:ind w:firstLineChars="0"/>
              <w:textAlignment w:val="auto"/>
              <w:rPr>
                <w:szCs w:val="21"/>
              </w:rPr>
            </w:pPr>
            <w:r>
              <w:rPr>
                <w:rFonts w:hint="eastAsia"/>
                <w:szCs w:val="21"/>
              </w:rPr>
              <w:t>导出：计划员通过导出命令，将工艺路线导出至文件。</w:t>
            </w:r>
          </w:p>
          <w:p w14:paraId="53B6BB3B" w14:textId="77777777" w:rsidR="006A7C04" w:rsidRDefault="006A7C04" w:rsidP="001D3803">
            <w:pPr>
              <w:pStyle w:val="af9"/>
              <w:numPr>
                <w:ilvl w:val="1"/>
                <w:numId w:val="12"/>
              </w:numPr>
              <w:spacing w:line="240" w:lineRule="auto"/>
              <w:ind w:firstLineChars="0"/>
              <w:textAlignment w:val="auto"/>
              <w:rPr>
                <w:szCs w:val="21"/>
              </w:rPr>
            </w:pPr>
            <w:r>
              <w:rPr>
                <w:rFonts w:hint="eastAsia"/>
                <w:szCs w:val="21"/>
              </w:rPr>
              <w:t>同步：系统根据</w:t>
            </w:r>
            <w:r>
              <w:rPr>
                <w:rFonts w:hint="eastAsia"/>
                <w:szCs w:val="21"/>
              </w:rPr>
              <w:t>ERP</w:t>
            </w:r>
            <w:r>
              <w:rPr>
                <w:rFonts w:hint="eastAsia"/>
                <w:szCs w:val="21"/>
              </w:rPr>
              <w:t>工艺路线的变更进行同步。</w:t>
            </w:r>
          </w:p>
          <w:p w14:paraId="2439A42C" w14:textId="77777777" w:rsidR="006A7C04" w:rsidRDefault="006A7C04" w:rsidP="001D3803">
            <w:pPr>
              <w:pStyle w:val="af9"/>
              <w:numPr>
                <w:ilvl w:val="0"/>
                <w:numId w:val="12"/>
              </w:numPr>
              <w:spacing w:line="240" w:lineRule="auto"/>
              <w:ind w:firstLineChars="0"/>
              <w:textAlignment w:val="auto"/>
              <w:rPr>
                <w:szCs w:val="21"/>
              </w:rPr>
            </w:pPr>
            <w:r w:rsidRPr="00786A6E">
              <w:rPr>
                <w:rFonts w:hint="eastAsia"/>
                <w:szCs w:val="21"/>
              </w:rPr>
              <w:t>可视化</w:t>
            </w:r>
          </w:p>
          <w:p w14:paraId="525BE860" w14:textId="77777777" w:rsidR="006A7C04" w:rsidRDefault="006A7C04" w:rsidP="001D3803">
            <w:pPr>
              <w:pStyle w:val="af9"/>
              <w:numPr>
                <w:ilvl w:val="1"/>
                <w:numId w:val="12"/>
              </w:numPr>
              <w:spacing w:line="240" w:lineRule="auto"/>
              <w:ind w:firstLineChars="0"/>
              <w:textAlignment w:val="auto"/>
              <w:rPr>
                <w:szCs w:val="21"/>
              </w:rPr>
            </w:pPr>
            <w:r>
              <w:rPr>
                <w:rFonts w:hint="eastAsia"/>
                <w:szCs w:val="21"/>
              </w:rPr>
              <w:lastRenderedPageBreak/>
              <w:t>呈现：工艺路线、工序、资源和物料之间的关系。</w:t>
            </w:r>
          </w:p>
          <w:p w14:paraId="2AEE9427" w14:textId="77777777" w:rsidR="006A7C04" w:rsidRDefault="006A7C04" w:rsidP="001D3803">
            <w:pPr>
              <w:pStyle w:val="af9"/>
              <w:numPr>
                <w:ilvl w:val="1"/>
                <w:numId w:val="12"/>
              </w:numPr>
              <w:spacing w:line="240" w:lineRule="auto"/>
              <w:ind w:firstLineChars="0"/>
              <w:textAlignment w:val="auto"/>
              <w:rPr>
                <w:szCs w:val="21"/>
              </w:rPr>
            </w:pPr>
            <w:r>
              <w:rPr>
                <w:rFonts w:hint="eastAsia"/>
                <w:szCs w:val="21"/>
              </w:rPr>
              <w:t>管理：新建、编辑和删除工艺路线。</w:t>
            </w:r>
          </w:p>
          <w:p w14:paraId="1DB65783" w14:textId="77777777" w:rsidR="006A7C04" w:rsidRDefault="006A7C04" w:rsidP="001D3803">
            <w:pPr>
              <w:pStyle w:val="af9"/>
              <w:numPr>
                <w:ilvl w:val="0"/>
                <w:numId w:val="12"/>
              </w:numPr>
              <w:spacing w:line="240" w:lineRule="auto"/>
              <w:ind w:firstLineChars="0"/>
              <w:textAlignment w:val="auto"/>
              <w:rPr>
                <w:szCs w:val="21"/>
              </w:rPr>
            </w:pPr>
            <w:r w:rsidRPr="00786A6E">
              <w:rPr>
                <w:rFonts w:hint="eastAsia"/>
                <w:szCs w:val="21"/>
              </w:rPr>
              <w:t>验证</w:t>
            </w:r>
          </w:p>
          <w:p w14:paraId="77481108" w14:textId="77777777" w:rsidR="006A7C04" w:rsidRDefault="006A7C04" w:rsidP="001D3803">
            <w:pPr>
              <w:pStyle w:val="af9"/>
              <w:numPr>
                <w:ilvl w:val="1"/>
                <w:numId w:val="13"/>
              </w:numPr>
              <w:spacing w:line="240" w:lineRule="auto"/>
              <w:ind w:firstLineChars="0"/>
              <w:textAlignment w:val="auto"/>
              <w:rPr>
                <w:szCs w:val="21"/>
              </w:rPr>
            </w:pPr>
            <w:r>
              <w:rPr>
                <w:rFonts w:hint="eastAsia"/>
                <w:szCs w:val="21"/>
              </w:rPr>
              <w:t>计划员配置验证条件</w:t>
            </w:r>
          </w:p>
          <w:p w14:paraId="22C254F2" w14:textId="77777777" w:rsidR="006A7C04" w:rsidRDefault="006A7C04" w:rsidP="001D3803">
            <w:pPr>
              <w:pStyle w:val="af9"/>
              <w:numPr>
                <w:ilvl w:val="1"/>
                <w:numId w:val="13"/>
              </w:numPr>
              <w:spacing w:line="240" w:lineRule="auto"/>
              <w:ind w:firstLineChars="0"/>
              <w:textAlignment w:val="auto"/>
              <w:rPr>
                <w:szCs w:val="21"/>
              </w:rPr>
            </w:pPr>
            <w:r>
              <w:rPr>
                <w:rFonts w:hint="eastAsia"/>
                <w:szCs w:val="21"/>
              </w:rPr>
              <w:t>计划员手工或系统自动触发验证</w:t>
            </w:r>
          </w:p>
          <w:p w14:paraId="14419744" w14:textId="77777777" w:rsidR="006A7C04" w:rsidRDefault="006A7C04" w:rsidP="001D3803">
            <w:pPr>
              <w:pStyle w:val="af9"/>
              <w:numPr>
                <w:ilvl w:val="1"/>
                <w:numId w:val="13"/>
              </w:numPr>
              <w:spacing w:line="240" w:lineRule="auto"/>
              <w:ind w:firstLineChars="0"/>
              <w:textAlignment w:val="auto"/>
              <w:rPr>
                <w:szCs w:val="21"/>
              </w:rPr>
            </w:pPr>
            <w:r>
              <w:rPr>
                <w:rFonts w:hint="eastAsia"/>
                <w:szCs w:val="21"/>
              </w:rPr>
              <w:t>根据工艺路线有效性条件进行验证，如</w:t>
            </w:r>
            <w:r w:rsidRPr="00F63778">
              <w:rPr>
                <w:szCs w:val="21"/>
              </w:rPr>
              <w:t>完整性</w:t>
            </w:r>
            <w:r>
              <w:rPr>
                <w:rFonts w:hint="eastAsia"/>
                <w:szCs w:val="21"/>
              </w:rPr>
              <w:t>、</w:t>
            </w:r>
            <w:r w:rsidRPr="00F63778">
              <w:rPr>
                <w:szCs w:val="21"/>
              </w:rPr>
              <w:t>合理性</w:t>
            </w:r>
            <w:r w:rsidRPr="00F63778">
              <w:rPr>
                <w:rFonts w:hint="eastAsia"/>
                <w:szCs w:val="21"/>
              </w:rPr>
              <w:t>、</w:t>
            </w:r>
            <w:r w:rsidRPr="00F63778">
              <w:rPr>
                <w:szCs w:val="21"/>
              </w:rPr>
              <w:t>一致性</w:t>
            </w:r>
            <w:r>
              <w:rPr>
                <w:rFonts w:hint="eastAsia"/>
                <w:szCs w:val="21"/>
              </w:rPr>
              <w:t>、结构性等。</w:t>
            </w:r>
          </w:p>
          <w:p w14:paraId="3354CCE4" w14:textId="77777777" w:rsidR="006A7C04" w:rsidRPr="00F868EC" w:rsidRDefault="006A7C04" w:rsidP="001D3803">
            <w:pPr>
              <w:pStyle w:val="af9"/>
              <w:numPr>
                <w:ilvl w:val="1"/>
                <w:numId w:val="13"/>
              </w:numPr>
              <w:spacing w:line="240" w:lineRule="auto"/>
              <w:ind w:firstLineChars="0"/>
              <w:textAlignment w:val="auto"/>
              <w:rPr>
                <w:szCs w:val="21"/>
              </w:rPr>
            </w:pPr>
            <w:r>
              <w:rPr>
                <w:rFonts w:hint="eastAsia"/>
                <w:szCs w:val="21"/>
              </w:rPr>
              <w:t>输出验证结果</w:t>
            </w:r>
          </w:p>
        </w:tc>
      </w:tr>
      <w:tr w:rsidR="006A7C04" w:rsidRPr="00FF0C77" w14:paraId="2B29D9C8" w14:textId="77777777" w:rsidTr="00C20CFE">
        <w:tc>
          <w:tcPr>
            <w:tcW w:w="766" w:type="pct"/>
            <w:shd w:val="clear" w:color="auto" w:fill="D9D9D9"/>
          </w:tcPr>
          <w:p w14:paraId="122B4FFC" w14:textId="77777777" w:rsidR="006A7C04" w:rsidRPr="00DB7E3A" w:rsidRDefault="006A7C04" w:rsidP="007632C1">
            <w:pPr>
              <w:rPr>
                <w:szCs w:val="21"/>
              </w:rPr>
            </w:pPr>
            <w:r w:rsidRPr="00DB7E3A">
              <w:rPr>
                <w:rFonts w:hint="eastAsia"/>
                <w:szCs w:val="21"/>
              </w:rPr>
              <w:lastRenderedPageBreak/>
              <w:t>后置条件</w:t>
            </w:r>
          </w:p>
        </w:tc>
        <w:tc>
          <w:tcPr>
            <w:tcW w:w="4234" w:type="pct"/>
            <w:shd w:val="clear" w:color="auto" w:fill="auto"/>
          </w:tcPr>
          <w:p w14:paraId="22A83C9B" w14:textId="77777777" w:rsidR="006A7C04" w:rsidRPr="00DB7E3A" w:rsidRDefault="006A7C04" w:rsidP="007632C1">
            <w:pPr>
              <w:rPr>
                <w:szCs w:val="21"/>
              </w:rPr>
            </w:pPr>
            <w:r>
              <w:rPr>
                <w:rFonts w:hint="eastAsia"/>
                <w:szCs w:val="21"/>
              </w:rPr>
              <w:t>工艺路线验证通过</w:t>
            </w:r>
          </w:p>
        </w:tc>
      </w:tr>
      <w:tr w:rsidR="006A7C04" w:rsidRPr="00FF0C77" w14:paraId="5417AB1B" w14:textId="77777777" w:rsidTr="00C20CFE">
        <w:tc>
          <w:tcPr>
            <w:tcW w:w="766" w:type="pct"/>
            <w:shd w:val="clear" w:color="auto" w:fill="D9D9D9"/>
          </w:tcPr>
          <w:p w14:paraId="7F948E77" w14:textId="77777777" w:rsidR="006A7C04" w:rsidRPr="00DB7E3A" w:rsidRDefault="006A7C04" w:rsidP="007632C1">
            <w:pPr>
              <w:rPr>
                <w:szCs w:val="21"/>
              </w:rPr>
            </w:pPr>
            <w:r w:rsidRPr="00DB7E3A">
              <w:rPr>
                <w:rFonts w:hint="eastAsia"/>
                <w:szCs w:val="21"/>
              </w:rPr>
              <w:t>备选流</w:t>
            </w:r>
          </w:p>
        </w:tc>
        <w:tc>
          <w:tcPr>
            <w:tcW w:w="4234" w:type="pct"/>
            <w:shd w:val="clear" w:color="auto" w:fill="auto"/>
          </w:tcPr>
          <w:p w14:paraId="012A7002" w14:textId="77777777" w:rsidR="006A7C04" w:rsidRPr="00DB7E3A" w:rsidRDefault="006A7C04" w:rsidP="007632C1">
            <w:pPr>
              <w:rPr>
                <w:szCs w:val="21"/>
              </w:rPr>
            </w:pPr>
            <w:r>
              <w:rPr>
                <w:rFonts w:hint="eastAsia"/>
                <w:szCs w:val="21"/>
              </w:rPr>
              <w:t>无</w:t>
            </w:r>
          </w:p>
        </w:tc>
      </w:tr>
      <w:tr w:rsidR="006A7C04" w:rsidRPr="00FF0C77" w14:paraId="489ACB0A" w14:textId="77777777" w:rsidTr="00C20CFE">
        <w:tc>
          <w:tcPr>
            <w:tcW w:w="766" w:type="pct"/>
            <w:shd w:val="clear" w:color="auto" w:fill="D9D9D9"/>
          </w:tcPr>
          <w:p w14:paraId="2B0C155C" w14:textId="77777777" w:rsidR="006A7C04" w:rsidRPr="00DB7E3A" w:rsidRDefault="006A7C04" w:rsidP="007632C1">
            <w:pPr>
              <w:rPr>
                <w:szCs w:val="21"/>
              </w:rPr>
            </w:pPr>
            <w:r w:rsidRPr="00DB7E3A">
              <w:rPr>
                <w:rFonts w:hint="eastAsia"/>
                <w:szCs w:val="21"/>
              </w:rPr>
              <w:t>异常流</w:t>
            </w:r>
          </w:p>
        </w:tc>
        <w:tc>
          <w:tcPr>
            <w:tcW w:w="4234" w:type="pct"/>
            <w:shd w:val="clear" w:color="auto" w:fill="auto"/>
          </w:tcPr>
          <w:p w14:paraId="099C349B" w14:textId="77777777" w:rsidR="006A7C04" w:rsidRDefault="006A7C04" w:rsidP="007632C1">
            <w:pPr>
              <w:rPr>
                <w:szCs w:val="21"/>
              </w:rPr>
            </w:pPr>
            <w:r>
              <w:rPr>
                <w:rFonts w:hint="eastAsia"/>
                <w:szCs w:val="21"/>
              </w:rPr>
              <w:t>验证不通过时，给出错误、警告等消息日志</w:t>
            </w:r>
          </w:p>
        </w:tc>
      </w:tr>
      <w:tr w:rsidR="006A7C04" w:rsidRPr="00FF0C77" w14:paraId="4DFE762F" w14:textId="77777777" w:rsidTr="00C20CFE">
        <w:tc>
          <w:tcPr>
            <w:tcW w:w="766" w:type="pct"/>
            <w:shd w:val="clear" w:color="auto" w:fill="D9D9D9"/>
          </w:tcPr>
          <w:p w14:paraId="756C2954" w14:textId="77777777" w:rsidR="006A7C04" w:rsidRPr="00DB7E3A" w:rsidRDefault="006A7C04" w:rsidP="007632C1">
            <w:pPr>
              <w:rPr>
                <w:szCs w:val="21"/>
              </w:rPr>
            </w:pPr>
            <w:r w:rsidRPr="00DB7E3A">
              <w:rPr>
                <w:rFonts w:hint="eastAsia"/>
                <w:szCs w:val="21"/>
              </w:rPr>
              <w:t>依赖功能</w:t>
            </w:r>
          </w:p>
        </w:tc>
        <w:tc>
          <w:tcPr>
            <w:tcW w:w="4234" w:type="pct"/>
            <w:shd w:val="clear" w:color="auto" w:fill="auto"/>
          </w:tcPr>
          <w:p w14:paraId="517A6E88" w14:textId="77777777" w:rsidR="006A7C04" w:rsidRDefault="006A7C04" w:rsidP="001D3803">
            <w:pPr>
              <w:pStyle w:val="af9"/>
              <w:numPr>
                <w:ilvl w:val="0"/>
                <w:numId w:val="10"/>
              </w:numPr>
              <w:spacing w:line="240" w:lineRule="auto"/>
              <w:ind w:firstLineChars="0"/>
              <w:textAlignment w:val="auto"/>
              <w:rPr>
                <w:szCs w:val="21"/>
              </w:rPr>
            </w:pPr>
            <w:r w:rsidRPr="00013B6D">
              <w:rPr>
                <w:rFonts w:hint="eastAsia"/>
                <w:szCs w:val="21"/>
              </w:rPr>
              <w:t>物料</w:t>
            </w:r>
            <w:r>
              <w:rPr>
                <w:rFonts w:hint="eastAsia"/>
                <w:szCs w:val="21"/>
              </w:rPr>
              <w:t>管理</w:t>
            </w:r>
          </w:p>
          <w:p w14:paraId="60EF2A5A" w14:textId="77777777" w:rsidR="006A7C04" w:rsidRDefault="006A7C04" w:rsidP="001D3803">
            <w:pPr>
              <w:pStyle w:val="af9"/>
              <w:numPr>
                <w:ilvl w:val="0"/>
                <w:numId w:val="10"/>
              </w:numPr>
              <w:spacing w:line="240" w:lineRule="auto"/>
              <w:ind w:firstLineChars="0"/>
              <w:textAlignment w:val="auto"/>
              <w:rPr>
                <w:szCs w:val="21"/>
              </w:rPr>
            </w:pPr>
            <w:r>
              <w:rPr>
                <w:rFonts w:hint="eastAsia"/>
                <w:szCs w:val="21"/>
              </w:rPr>
              <w:t>资源管理</w:t>
            </w:r>
          </w:p>
          <w:p w14:paraId="52389B75" w14:textId="77777777" w:rsidR="006A7C04" w:rsidRDefault="006A7C04" w:rsidP="001D3803">
            <w:pPr>
              <w:pStyle w:val="af9"/>
              <w:numPr>
                <w:ilvl w:val="0"/>
                <w:numId w:val="10"/>
              </w:numPr>
              <w:spacing w:line="240" w:lineRule="auto"/>
              <w:ind w:firstLineChars="0"/>
              <w:textAlignment w:val="auto"/>
              <w:rPr>
                <w:szCs w:val="21"/>
              </w:rPr>
            </w:pPr>
            <w:r>
              <w:rPr>
                <w:rFonts w:hint="eastAsia"/>
                <w:szCs w:val="21"/>
              </w:rPr>
              <w:t>工序管理</w:t>
            </w:r>
          </w:p>
          <w:p w14:paraId="60B0AC65" w14:textId="77777777" w:rsidR="006A7C04" w:rsidRDefault="006A7C04" w:rsidP="001D3803">
            <w:pPr>
              <w:pStyle w:val="af9"/>
              <w:numPr>
                <w:ilvl w:val="0"/>
                <w:numId w:val="10"/>
              </w:numPr>
              <w:spacing w:line="240" w:lineRule="auto"/>
              <w:ind w:firstLineChars="0"/>
              <w:textAlignment w:val="auto"/>
              <w:rPr>
                <w:szCs w:val="21"/>
              </w:rPr>
            </w:pPr>
            <w:r>
              <w:rPr>
                <w:rFonts w:hint="eastAsia"/>
                <w:szCs w:val="21"/>
              </w:rPr>
              <w:t>ERP</w:t>
            </w:r>
            <w:r>
              <w:rPr>
                <w:rFonts w:hint="eastAsia"/>
                <w:szCs w:val="21"/>
              </w:rPr>
              <w:t>接口管理</w:t>
            </w:r>
          </w:p>
          <w:p w14:paraId="74D2972C" w14:textId="77777777" w:rsidR="006A7C04" w:rsidRPr="00DB7E3A" w:rsidRDefault="006A7C04" w:rsidP="001D3803">
            <w:pPr>
              <w:pStyle w:val="af9"/>
              <w:numPr>
                <w:ilvl w:val="0"/>
                <w:numId w:val="10"/>
              </w:numPr>
              <w:spacing w:line="240" w:lineRule="auto"/>
              <w:ind w:firstLineChars="0"/>
              <w:textAlignment w:val="auto"/>
              <w:rPr>
                <w:szCs w:val="21"/>
              </w:rPr>
            </w:pPr>
            <w:r>
              <w:rPr>
                <w:rFonts w:hint="eastAsia"/>
                <w:szCs w:val="21"/>
              </w:rPr>
              <w:t>日志管理</w:t>
            </w:r>
          </w:p>
        </w:tc>
      </w:tr>
      <w:tr w:rsidR="006A7C04" w:rsidRPr="00FF0C77" w14:paraId="48E5ED8A" w14:textId="77777777" w:rsidTr="00C20CFE">
        <w:trPr>
          <w:trHeight w:val="371"/>
        </w:trPr>
        <w:tc>
          <w:tcPr>
            <w:tcW w:w="766" w:type="pct"/>
            <w:shd w:val="clear" w:color="auto" w:fill="D9D9D9"/>
          </w:tcPr>
          <w:p w14:paraId="3608C503" w14:textId="77777777" w:rsidR="006A7C04" w:rsidRPr="00DB7E3A" w:rsidRDefault="006A7C04" w:rsidP="007632C1">
            <w:pPr>
              <w:rPr>
                <w:szCs w:val="21"/>
              </w:rPr>
            </w:pPr>
            <w:r w:rsidRPr="003E31CE">
              <w:rPr>
                <w:rFonts w:hint="eastAsia"/>
                <w:szCs w:val="21"/>
              </w:rPr>
              <w:t>补充说明</w:t>
            </w:r>
          </w:p>
        </w:tc>
        <w:tc>
          <w:tcPr>
            <w:tcW w:w="4234" w:type="pct"/>
            <w:shd w:val="clear" w:color="auto" w:fill="auto"/>
          </w:tcPr>
          <w:p w14:paraId="097AD910" w14:textId="3353183C" w:rsidR="006A7C04" w:rsidRPr="0082524B" w:rsidRDefault="006A7C04" w:rsidP="007632C1">
            <w:pPr>
              <w:rPr>
                <w:szCs w:val="21"/>
              </w:rPr>
            </w:pPr>
            <w:r w:rsidRPr="0082524B">
              <w:rPr>
                <w:rFonts w:hint="eastAsia"/>
                <w:szCs w:val="21"/>
              </w:rPr>
              <w:t>本需求适用于离散行业。</w:t>
            </w:r>
          </w:p>
        </w:tc>
      </w:tr>
      <w:tr w:rsidR="006A7C04" w:rsidRPr="00FF0C77" w14:paraId="22D79105" w14:textId="77777777" w:rsidTr="00C20CFE">
        <w:trPr>
          <w:trHeight w:val="373"/>
        </w:trPr>
        <w:tc>
          <w:tcPr>
            <w:tcW w:w="766" w:type="pct"/>
            <w:shd w:val="clear" w:color="auto" w:fill="D9D9D9"/>
          </w:tcPr>
          <w:p w14:paraId="37D69FD9" w14:textId="77777777" w:rsidR="006A7C04" w:rsidRPr="003E31CE" w:rsidRDefault="006A7C04" w:rsidP="007632C1">
            <w:pPr>
              <w:rPr>
                <w:szCs w:val="21"/>
              </w:rPr>
            </w:pPr>
            <w:r>
              <w:rPr>
                <w:rFonts w:hint="eastAsia"/>
                <w:szCs w:val="21"/>
              </w:rPr>
              <w:t>需求来源</w:t>
            </w:r>
          </w:p>
        </w:tc>
        <w:tc>
          <w:tcPr>
            <w:tcW w:w="4234" w:type="pct"/>
            <w:shd w:val="clear" w:color="auto" w:fill="auto"/>
          </w:tcPr>
          <w:p w14:paraId="3FBF2412" w14:textId="77777777" w:rsidR="006A7C04" w:rsidRDefault="006A7C04" w:rsidP="007632C1">
            <w:pPr>
              <w:rPr>
                <w:szCs w:val="21"/>
              </w:rPr>
            </w:pPr>
            <w:r w:rsidRPr="00932268">
              <w:rPr>
                <w:szCs w:val="21"/>
              </w:rPr>
              <w:t>https://baike.baidu.com/item/</w:t>
            </w:r>
            <w:r w:rsidRPr="00932268">
              <w:rPr>
                <w:szCs w:val="21"/>
              </w:rPr>
              <w:t>工艺路线</w:t>
            </w:r>
            <w:r w:rsidRPr="00932268">
              <w:rPr>
                <w:szCs w:val="21"/>
              </w:rPr>
              <w:t>/1832437?fr=aladdin</w:t>
            </w:r>
          </w:p>
        </w:tc>
      </w:tr>
    </w:tbl>
    <w:p w14:paraId="3F48DD2F" w14:textId="58C3BCCA" w:rsidR="006A7C04" w:rsidRDefault="006A7C04" w:rsidP="006A7C04">
      <w:pPr>
        <w:ind w:firstLineChars="200" w:firstLine="480"/>
        <w:rPr>
          <w:rFonts w:ascii="Arial" w:hAnsi="Arial"/>
        </w:rPr>
      </w:pPr>
    </w:p>
    <w:p w14:paraId="682E6A9F" w14:textId="38C847E1" w:rsidR="00F47C48" w:rsidRDefault="00982BF8" w:rsidP="00F47C48">
      <w:pPr>
        <w:pStyle w:val="c-"/>
        <w:ind w:hanging="1418"/>
      </w:pPr>
      <w:r>
        <w:rPr>
          <w:rFonts w:hint="eastAsia"/>
        </w:rPr>
        <w:t>生产</w:t>
      </w:r>
      <w:r w:rsidR="00F47C48">
        <w:rPr>
          <w:rFonts w:hint="eastAsia"/>
        </w:rPr>
        <w:t>日历</w:t>
      </w:r>
    </w:p>
    <w:p w14:paraId="11C38281" w14:textId="6280F4DF" w:rsidR="00F47C48" w:rsidRDefault="00F47C48" w:rsidP="006A7C04">
      <w:pPr>
        <w:ind w:firstLineChars="200" w:firstLine="480"/>
        <w:rPr>
          <w:rFonts w:ascii="Arial" w:hAnsi="Arial"/>
        </w:rPr>
      </w:pPr>
    </w:p>
    <w:p w14:paraId="083EED0D" w14:textId="003A0F22" w:rsidR="00F47C48" w:rsidRDefault="00F47C48" w:rsidP="00F47C48">
      <w:pPr>
        <w:pStyle w:val="c-"/>
        <w:ind w:hanging="1418"/>
      </w:pPr>
      <w:r>
        <w:rPr>
          <w:rFonts w:hint="eastAsia"/>
        </w:rPr>
        <w:t>订单</w:t>
      </w:r>
    </w:p>
    <w:p w14:paraId="4E633503" w14:textId="43C76B6F" w:rsidR="00F47C48" w:rsidRDefault="008E575C" w:rsidP="008E575C">
      <w:pPr>
        <w:pStyle w:val="d-"/>
        <w:ind w:left="709"/>
      </w:pPr>
      <w:r>
        <w:rPr>
          <w:rFonts w:hint="eastAsia"/>
        </w:rPr>
        <w:t>属性</w:t>
      </w:r>
    </w:p>
    <w:p w14:paraId="54716C8C" w14:textId="1E5E0DEE" w:rsidR="008E575C" w:rsidRDefault="008E575C" w:rsidP="008E575C"/>
    <w:p w14:paraId="0A0ACAF0" w14:textId="171E6532" w:rsidR="008E575C" w:rsidRDefault="008E575C" w:rsidP="008E575C">
      <w:pPr>
        <w:pStyle w:val="d-"/>
        <w:ind w:left="709"/>
      </w:pPr>
      <w:r>
        <w:rPr>
          <w:rFonts w:hint="eastAsia"/>
        </w:rPr>
        <w:t>规格</w:t>
      </w:r>
    </w:p>
    <w:p w14:paraId="1949197D" w14:textId="041CE198" w:rsidR="008E575C" w:rsidRDefault="008E575C" w:rsidP="008E575C"/>
    <w:p w14:paraId="355F1C65" w14:textId="61187DC7" w:rsidR="008E575C" w:rsidRDefault="008E575C" w:rsidP="008E575C">
      <w:pPr>
        <w:pStyle w:val="d-"/>
        <w:ind w:left="709"/>
      </w:pPr>
      <w:r>
        <w:rPr>
          <w:rFonts w:hint="eastAsia"/>
        </w:rPr>
        <w:t>结果</w:t>
      </w:r>
    </w:p>
    <w:p w14:paraId="6307410F" w14:textId="1563EBF0" w:rsidR="008E575C" w:rsidRDefault="008E575C" w:rsidP="008E575C"/>
    <w:p w14:paraId="1890CF99" w14:textId="64610FB2" w:rsidR="008E575C" w:rsidRDefault="00315F64" w:rsidP="008E575C">
      <w:pPr>
        <w:pStyle w:val="d-"/>
        <w:ind w:left="709"/>
      </w:pPr>
      <w:r>
        <w:rPr>
          <w:rFonts w:hint="eastAsia"/>
        </w:rPr>
        <w:lastRenderedPageBreak/>
        <w:t>报工</w:t>
      </w:r>
    </w:p>
    <w:p w14:paraId="5F00E174" w14:textId="77777777" w:rsidR="008E575C" w:rsidRPr="008E575C" w:rsidRDefault="008E575C" w:rsidP="008E575C"/>
    <w:p w14:paraId="3D474409" w14:textId="277A2341" w:rsidR="00F47C48" w:rsidRPr="00F47C48" w:rsidRDefault="00F47C48" w:rsidP="00F47C48">
      <w:pPr>
        <w:pStyle w:val="c-"/>
        <w:ind w:hanging="1418"/>
      </w:pPr>
      <w:r>
        <w:rPr>
          <w:rFonts w:hint="eastAsia"/>
        </w:rPr>
        <w:t>工单</w:t>
      </w:r>
    </w:p>
    <w:p w14:paraId="5A8466F6" w14:textId="0CFEE574" w:rsidR="00A02BE7" w:rsidRDefault="00A02BE7" w:rsidP="00397E64">
      <w:pPr>
        <w:pStyle w:val="d-"/>
        <w:ind w:left="709"/>
      </w:pPr>
      <w:r>
        <w:rPr>
          <w:rFonts w:hint="eastAsia"/>
        </w:rPr>
        <w:t>属性</w:t>
      </w:r>
    </w:p>
    <w:p w14:paraId="29B54F89" w14:textId="2BB8FDAF" w:rsidR="00251A21" w:rsidRDefault="00251A21" w:rsidP="00251A21"/>
    <w:p w14:paraId="72E8DDEA" w14:textId="40E4D219" w:rsidR="00251A21" w:rsidRPr="00251A21" w:rsidRDefault="00251A21" w:rsidP="00251A21">
      <w:pPr>
        <w:pStyle w:val="d-"/>
        <w:ind w:left="709"/>
      </w:pPr>
      <w:r>
        <w:rPr>
          <w:rFonts w:hint="eastAsia"/>
        </w:rPr>
        <w:t>固定</w:t>
      </w:r>
    </w:p>
    <w:p w14:paraId="57888CA9" w14:textId="77777777" w:rsidR="00A02BE7" w:rsidRPr="00A02BE7" w:rsidRDefault="00A02BE7" w:rsidP="00A02BE7"/>
    <w:p w14:paraId="61E9A848" w14:textId="70CDF486" w:rsidR="001B024D" w:rsidRDefault="001B024D" w:rsidP="00397E64">
      <w:pPr>
        <w:pStyle w:val="d-"/>
        <w:ind w:left="709"/>
      </w:pPr>
      <w:r>
        <w:rPr>
          <w:rFonts w:hint="eastAsia"/>
        </w:rPr>
        <w:t>用户</w:t>
      </w:r>
    </w:p>
    <w:p w14:paraId="438A9DD1" w14:textId="77777777" w:rsidR="001B024D" w:rsidRPr="001B024D" w:rsidRDefault="001B024D" w:rsidP="001B024D"/>
    <w:p w14:paraId="51D8548B" w14:textId="03F17A33" w:rsidR="00397E64" w:rsidRDefault="00397E64" w:rsidP="00397E64">
      <w:pPr>
        <w:pStyle w:val="d-"/>
        <w:ind w:left="709"/>
      </w:pPr>
      <w:r>
        <w:rPr>
          <w:rFonts w:hint="eastAsia"/>
        </w:rPr>
        <w:t>分割</w:t>
      </w:r>
    </w:p>
    <w:p w14:paraId="042191C4" w14:textId="16E1AC0D" w:rsidR="00F40CAC" w:rsidRDefault="00F40CAC" w:rsidP="00F40CAC"/>
    <w:p w14:paraId="6A9229C4" w14:textId="661E62AC" w:rsidR="00F40CAC" w:rsidRDefault="00A02BE7" w:rsidP="00F40CAC">
      <w:pPr>
        <w:pStyle w:val="d-"/>
        <w:ind w:left="709"/>
      </w:pPr>
      <w:r>
        <w:rPr>
          <w:rFonts w:hint="eastAsia"/>
        </w:rPr>
        <w:t>结果</w:t>
      </w:r>
    </w:p>
    <w:p w14:paraId="0393D874" w14:textId="77777777" w:rsidR="00F40CAC" w:rsidRPr="00F40CAC" w:rsidRDefault="00F40CAC" w:rsidP="00F40CAC"/>
    <w:p w14:paraId="01F70C49" w14:textId="04592324" w:rsidR="00F47C48" w:rsidRDefault="00F40CAC" w:rsidP="00F40CAC">
      <w:pPr>
        <w:pStyle w:val="d-"/>
        <w:ind w:left="709"/>
      </w:pPr>
      <w:r>
        <w:rPr>
          <w:rFonts w:hint="eastAsia"/>
        </w:rPr>
        <w:t>报工</w:t>
      </w:r>
    </w:p>
    <w:p w14:paraId="32B9B79B" w14:textId="77777777" w:rsidR="00F40CAC" w:rsidRPr="00F40CAC" w:rsidRDefault="00F40CAC" w:rsidP="00F40CAC"/>
    <w:p w14:paraId="41716380" w14:textId="5AD09F7F" w:rsidR="006A7C04" w:rsidRDefault="006A7C04" w:rsidP="006A7C04">
      <w:pPr>
        <w:pStyle w:val="b-"/>
      </w:pPr>
      <w:bookmarkStart w:id="34" w:name="_Toc128240948"/>
      <w:r>
        <w:rPr>
          <w:rFonts w:hint="eastAsia"/>
        </w:rPr>
        <w:t>算法引擎</w:t>
      </w:r>
      <w:bookmarkEnd w:id="34"/>
    </w:p>
    <w:p w14:paraId="00B11A84" w14:textId="18BDA493" w:rsidR="00945FA0" w:rsidRDefault="00945FA0" w:rsidP="007A3AC9">
      <w:pPr>
        <w:pStyle w:val="c-"/>
        <w:ind w:hanging="1418"/>
      </w:pPr>
      <w:r>
        <w:rPr>
          <w:rFonts w:hint="eastAsia"/>
        </w:rPr>
        <w:t>参数设置</w:t>
      </w:r>
    </w:p>
    <w:p w14:paraId="3E5F6043" w14:textId="7CA8B276" w:rsidR="00945FA0" w:rsidRDefault="00520A78" w:rsidP="00520A78">
      <w:pPr>
        <w:pStyle w:val="d-"/>
        <w:ind w:left="709"/>
      </w:pPr>
      <w:r>
        <w:rPr>
          <w:rFonts w:hint="eastAsia"/>
        </w:rPr>
        <w:t>分派优先级</w:t>
      </w:r>
    </w:p>
    <w:p w14:paraId="6ED34656" w14:textId="3A3E399E" w:rsidR="00520A78" w:rsidRDefault="00520A78" w:rsidP="00520A78"/>
    <w:p w14:paraId="00353D4A" w14:textId="50582D5A" w:rsidR="00520A78" w:rsidRDefault="00520A78" w:rsidP="00520A78">
      <w:pPr>
        <w:pStyle w:val="d-"/>
        <w:ind w:left="709"/>
      </w:pPr>
      <w:r>
        <w:rPr>
          <w:rFonts w:hint="eastAsia"/>
        </w:rPr>
        <w:lastRenderedPageBreak/>
        <w:t>分派方向</w:t>
      </w:r>
    </w:p>
    <w:p w14:paraId="61D0C676" w14:textId="215A84DF" w:rsidR="00520A78" w:rsidRDefault="00520A78" w:rsidP="00520A78"/>
    <w:p w14:paraId="162B6560" w14:textId="6244F9A4" w:rsidR="00520A78" w:rsidRDefault="00520A78" w:rsidP="00974619">
      <w:pPr>
        <w:pStyle w:val="d-"/>
        <w:ind w:left="709"/>
      </w:pPr>
      <w:r>
        <w:rPr>
          <w:rFonts w:hint="eastAsia"/>
        </w:rPr>
        <w:t>资源</w:t>
      </w:r>
      <w:r w:rsidR="00974619">
        <w:rPr>
          <w:rFonts w:hint="eastAsia"/>
        </w:rPr>
        <w:t>约束</w:t>
      </w:r>
    </w:p>
    <w:p w14:paraId="5D133039" w14:textId="442DD55F" w:rsidR="00520A78" w:rsidRDefault="00520A78" w:rsidP="00520A78"/>
    <w:p w14:paraId="2D5F6F1C" w14:textId="007A2EA3" w:rsidR="00520A78" w:rsidRPr="00520A78" w:rsidRDefault="00A4304D" w:rsidP="00520A78">
      <w:pPr>
        <w:pStyle w:val="d-"/>
        <w:ind w:left="709"/>
      </w:pPr>
      <w:r>
        <w:rPr>
          <w:rFonts w:hint="eastAsia"/>
        </w:rPr>
        <w:t>期间</w:t>
      </w:r>
      <w:r w:rsidR="00520A78">
        <w:rPr>
          <w:rFonts w:hint="eastAsia"/>
        </w:rPr>
        <w:t>约束</w:t>
      </w:r>
    </w:p>
    <w:p w14:paraId="7776AC3C" w14:textId="0FA11FB4" w:rsidR="00520A78" w:rsidRDefault="00520A78" w:rsidP="00520A78"/>
    <w:p w14:paraId="388C31EA" w14:textId="3878AE6F" w:rsidR="00A10E18" w:rsidRDefault="00A10E18" w:rsidP="00A10E18">
      <w:pPr>
        <w:pStyle w:val="c-"/>
        <w:ind w:hanging="1418"/>
      </w:pPr>
      <w:r>
        <w:rPr>
          <w:rFonts w:hint="eastAsia"/>
        </w:rPr>
        <w:t>订单确定</w:t>
      </w:r>
    </w:p>
    <w:p w14:paraId="2214B644" w14:textId="77777777" w:rsidR="00A10E18" w:rsidRPr="00520A78" w:rsidRDefault="00A10E18" w:rsidP="00520A78"/>
    <w:p w14:paraId="0D76367B" w14:textId="7BEE5147" w:rsidR="00453D83" w:rsidRDefault="00453D83" w:rsidP="007A3AC9">
      <w:pPr>
        <w:pStyle w:val="c-"/>
        <w:ind w:hanging="1418"/>
      </w:pPr>
      <w:r>
        <w:rPr>
          <w:rFonts w:hint="eastAsia"/>
        </w:rPr>
        <w:t>工单生成</w:t>
      </w:r>
    </w:p>
    <w:p w14:paraId="43C235AC" w14:textId="0C91D02B" w:rsidR="007A3AC9" w:rsidRDefault="007A3AC9" w:rsidP="007A3AC9"/>
    <w:p w14:paraId="50EBBC70" w14:textId="0935351F" w:rsidR="007A3AC9" w:rsidRDefault="007A3AC9" w:rsidP="007A3AC9">
      <w:pPr>
        <w:pStyle w:val="c-"/>
        <w:ind w:hanging="1418"/>
      </w:pPr>
      <w:r>
        <w:rPr>
          <w:rFonts w:hint="eastAsia"/>
        </w:rPr>
        <w:t>瓶颈</w:t>
      </w:r>
      <w:r w:rsidR="00C52331">
        <w:rPr>
          <w:rFonts w:hint="eastAsia"/>
        </w:rPr>
        <w:t>分派</w:t>
      </w:r>
    </w:p>
    <w:p w14:paraId="3534BBCA" w14:textId="77EEC620" w:rsidR="007A3AC9" w:rsidRDefault="007A3AC9" w:rsidP="007A3AC9"/>
    <w:p w14:paraId="1E33BCE7" w14:textId="2ED6FA7A" w:rsidR="007A3AC9" w:rsidRDefault="00B169E5" w:rsidP="007A3AC9">
      <w:pPr>
        <w:pStyle w:val="c-"/>
        <w:ind w:hanging="1418"/>
      </w:pPr>
      <w:r>
        <w:rPr>
          <w:rFonts w:hint="eastAsia"/>
        </w:rPr>
        <w:t>报工</w:t>
      </w:r>
      <w:r w:rsidR="00C52331">
        <w:rPr>
          <w:rFonts w:hint="eastAsia"/>
        </w:rPr>
        <w:t>分派</w:t>
      </w:r>
    </w:p>
    <w:p w14:paraId="7B45B3FC" w14:textId="2153C604" w:rsidR="00E438CE" w:rsidRDefault="00E438CE" w:rsidP="007A3AC9"/>
    <w:p w14:paraId="25E0456C" w14:textId="4F3B2E91" w:rsidR="0022743D" w:rsidRDefault="0022743D" w:rsidP="0022743D">
      <w:pPr>
        <w:pStyle w:val="c-"/>
        <w:ind w:hanging="1418"/>
      </w:pPr>
      <w:r>
        <w:rPr>
          <w:rFonts w:hint="eastAsia"/>
        </w:rPr>
        <w:t>分派评估</w:t>
      </w:r>
    </w:p>
    <w:p w14:paraId="76C187AC" w14:textId="77777777" w:rsidR="00945FA0" w:rsidRPr="007A3AC9" w:rsidRDefault="00945FA0" w:rsidP="007A3AC9"/>
    <w:p w14:paraId="1FCB98CE" w14:textId="5C6DDEE4" w:rsidR="006A7C04" w:rsidRDefault="006A7C04" w:rsidP="006A7C04">
      <w:pPr>
        <w:pStyle w:val="b-"/>
      </w:pPr>
      <w:bookmarkStart w:id="35" w:name="_Toc128240949"/>
      <w:r>
        <w:rPr>
          <w:rFonts w:hint="eastAsia"/>
        </w:rPr>
        <w:t>图</w:t>
      </w:r>
      <w:r w:rsidR="003B4667">
        <w:rPr>
          <w:rFonts w:hint="eastAsia"/>
        </w:rPr>
        <w:t>表呈现</w:t>
      </w:r>
      <w:bookmarkEnd w:id="35"/>
    </w:p>
    <w:p w14:paraId="1A199FF8" w14:textId="4EE5B89C" w:rsidR="007A3AC9" w:rsidRDefault="007A3AC9" w:rsidP="007A3AC9">
      <w:pPr>
        <w:pStyle w:val="c-"/>
        <w:ind w:hanging="1418"/>
      </w:pPr>
      <w:r>
        <w:rPr>
          <w:rFonts w:hint="eastAsia"/>
        </w:rPr>
        <w:t>资源甘特图</w:t>
      </w:r>
    </w:p>
    <w:p w14:paraId="2725C050" w14:textId="5DE807CB" w:rsidR="006A7C04" w:rsidRDefault="006A7C04" w:rsidP="006A7C04">
      <w:pPr>
        <w:ind w:firstLineChars="200" w:firstLine="480"/>
        <w:rPr>
          <w:rFonts w:ascii="Arial" w:hAnsi="Arial"/>
        </w:rPr>
      </w:pPr>
    </w:p>
    <w:p w14:paraId="297FEFC2" w14:textId="29D5898E" w:rsidR="007A3AC9" w:rsidRDefault="007A3AC9" w:rsidP="007A3AC9">
      <w:pPr>
        <w:pStyle w:val="c-"/>
        <w:ind w:hanging="1418"/>
      </w:pPr>
      <w:r>
        <w:rPr>
          <w:rFonts w:hint="eastAsia"/>
        </w:rPr>
        <w:lastRenderedPageBreak/>
        <w:t>订单甘特图</w:t>
      </w:r>
    </w:p>
    <w:p w14:paraId="000ADE7D" w14:textId="3C0602FB" w:rsidR="009370EB" w:rsidRDefault="009370EB" w:rsidP="009370EB"/>
    <w:p w14:paraId="4DAD190C" w14:textId="361C4A64" w:rsidR="009370EB" w:rsidRPr="009370EB" w:rsidRDefault="009370EB" w:rsidP="009370EB">
      <w:pPr>
        <w:pStyle w:val="c-"/>
        <w:ind w:hanging="1418"/>
      </w:pPr>
      <w:r>
        <w:rPr>
          <w:rFonts w:hint="eastAsia"/>
        </w:rPr>
        <w:t>工单甘特图</w:t>
      </w:r>
    </w:p>
    <w:p w14:paraId="4E9643D1" w14:textId="65D4EF21" w:rsidR="006A7C04" w:rsidRDefault="006A7C04" w:rsidP="006A7C04">
      <w:pPr>
        <w:ind w:firstLineChars="200" w:firstLine="480"/>
        <w:rPr>
          <w:rFonts w:ascii="Arial" w:hAnsi="Arial"/>
        </w:rPr>
      </w:pPr>
    </w:p>
    <w:p w14:paraId="4CE88B3A" w14:textId="24859663" w:rsidR="007A3AC9" w:rsidRDefault="007A3AC9" w:rsidP="007A3AC9">
      <w:pPr>
        <w:pStyle w:val="c-"/>
        <w:ind w:hanging="1418"/>
      </w:pPr>
      <w:r>
        <w:rPr>
          <w:rFonts w:hint="eastAsia"/>
        </w:rPr>
        <w:t>资源负荷图</w:t>
      </w:r>
    </w:p>
    <w:p w14:paraId="33E71F58" w14:textId="77777777" w:rsidR="00795888" w:rsidRPr="00795888" w:rsidRDefault="00795888" w:rsidP="00795888"/>
    <w:p w14:paraId="68F5092F" w14:textId="77777777" w:rsidR="006D5FE8" w:rsidRPr="006D5FE8" w:rsidRDefault="006D5FE8" w:rsidP="006D5FE8">
      <w:pPr>
        <w:pStyle w:val="b-"/>
      </w:pPr>
      <w:bookmarkStart w:id="36" w:name="_Toc128240950"/>
      <w:r w:rsidRPr="006D5FE8">
        <w:rPr>
          <w:rFonts w:hint="eastAsia"/>
        </w:rPr>
        <w:t>场景样例</w:t>
      </w:r>
      <w:bookmarkEnd w:id="36"/>
    </w:p>
    <w:p w14:paraId="661AABAC" w14:textId="77777777" w:rsidR="006D5FE8" w:rsidRDefault="006D5FE8" w:rsidP="006D5FE8"/>
    <w:p w14:paraId="08564FAE" w14:textId="2C2016E2" w:rsidR="007A3AC9" w:rsidRDefault="00971AD2" w:rsidP="00490C5E">
      <w:pPr>
        <w:pStyle w:val="b-"/>
      </w:pPr>
      <w:bookmarkStart w:id="37" w:name="_Toc128240951"/>
      <w:r>
        <w:rPr>
          <w:rFonts w:hint="eastAsia"/>
        </w:rPr>
        <w:t>基础</w:t>
      </w:r>
      <w:r w:rsidR="006D5FE8">
        <w:rPr>
          <w:rFonts w:hint="eastAsia"/>
        </w:rPr>
        <w:t>框架</w:t>
      </w:r>
      <w:bookmarkEnd w:id="37"/>
    </w:p>
    <w:p w14:paraId="3ABE197F" w14:textId="58691F82" w:rsidR="00971AD2" w:rsidRDefault="00971AD2" w:rsidP="00A64BFF">
      <w:pPr>
        <w:pStyle w:val="c-"/>
        <w:ind w:hanging="1418"/>
      </w:pPr>
      <w:r>
        <w:rPr>
          <w:rFonts w:hint="eastAsia"/>
        </w:rPr>
        <w:t>租户管理</w:t>
      </w:r>
    </w:p>
    <w:p w14:paraId="53EA9405" w14:textId="77777777" w:rsidR="00971AD2" w:rsidRPr="00971AD2" w:rsidRDefault="00971AD2" w:rsidP="00971AD2"/>
    <w:p w14:paraId="314DA066" w14:textId="55AF2227" w:rsidR="00A64BFF" w:rsidRDefault="00A64BFF" w:rsidP="00A64BFF">
      <w:pPr>
        <w:pStyle w:val="c-"/>
        <w:ind w:hanging="1418"/>
      </w:pPr>
      <w:r>
        <w:rPr>
          <w:rFonts w:hint="eastAsia"/>
        </w:rPr>
        <w:t>数据字典</w:t>
      </w:r>
    </w:p>
    <w:p w14:paraId="5CB22D8B" w14:textId="77777777" w:rsidR="00A64BFF" w:rsidRPr="00A64BFF" w:rsidRDefault="00A64BFF" w:rsidP="00A64BFF"/>
    <w:p w14:paraId="3D9FF7BB" w14:textId="39B82658" w:rsidR="00A64BFF" w:rsidRDefault="00A64BFF" w:rsidP="00A64BFF">
      <w:pPr>
        <w:pStyle w:val="c-"/>
        <w:ind w:hanging="1418"/>
      </w:pPr>
      <w:r>
        <w:rPr>
          <w:rFonts w:hint="eastAsia"/>
        </w:rPr>
        <w:t>接口配置</w:t>
      </w:r>
    </w:p>
    <w:p w14:paraId="68A3CA78" w14:textId="6E9B48E3" w:rsidR="00A64BFF" w:rsidRDefault="00A64BFF" w:rsidP="00A64BFF"/>
    <w:p w14:paraId="564830DD" w14:textId="1C5B3435" w:rsidR="00A64BFF" w:rsidRDefault="00A64BFF" w:rsidP="00A64BFF">
      <w:pPr>
        <w:pStyle w:val="c-"/>
        <w:ind w:hanging="1418"/>
      </w:pPr>
      <w:r>
        <w:rPr>
          <w:rFonts w:hint="eastAsia"/>
        </w:rPr>
        <w:t>二次开发</w:t>
      </w:r>
    </w:p>
    <w:p w14:paraId="2E908441" w14:textId="32F5911E" w:rsidR="00213748" w:rsidRDefault="00213748" w:rsidP="00213748"/>
    <w:p w14:paraId="135646AA" w14:textId="34DB7681" w:rsidR="00213748" w:rsidRDefault="00213748" w:rsidP="00213748">
      <w:pPr>
        <w:pStyle w:val="c-"/>
        <w:ind w:hanging="1418"/>
      </w:pPr>
      <w:r>
        <w:rPr>
          <w:rFonts w:hint="eastAsia"/>
        </w:rPr>
        <w:t>日志管理</w:t>
      </w:r>
    </w:p>
    <w:p w14:paraId="0575A32F" w14:textId="77777777" w:rsidR="00213748" w:rsidRPr="00213748" w:rsidRDefault="00213748" w:rsidP="00213748"/>
    <w:p w14:paraId="0CF1521A" w14:textId="77777777" w:rsidR="00E419D0" w:rsidRPr="00BA45C6" w:rsidRDefault="00317C18">
      <w:pPr>
        <w:pStyle w:val="a-"/>
        <w:rPr>
          <w:rFonts w:ascii="Arial" w:hAnsi="Arial"/>
        </w:rPr>
      </w:pPr>
      <w:bookmarkStart w:id="38" w:name="_Toc301191595"/>
      <w:bookmarkStart w:id="39" w:name="_Toc128240952"/>
      <w:r w:rsidRPr="00BA45C6">
        <w:rPr>
          <w:rFonts w:ascii="Arial" w:hint="eastAsia"/>
        </w:rPr>
        <w:lastRenderedPageBreak/>
        <w:t>其它非功能需求</w:t>
      </w:r>
      <w:bookmarkEnd w:id="38"/>
      <w:bookmarkEnd w:id="39"/>
    </w:p>
    <w:p w14:paraId="3CA7D3A2" w14:textId="77777777" w:rsidR="0019589E" w:rsidRDefault="00E93B35" w:rsidP="0019589E">
      <w:pPr>
        <w:pStyle w:val="b-"/>
      </w:pPr>
      <w:bookmarkStart w:id="40" w:name="_Toc301191596"/>
      <w:bookmarkStart w:id="41" w:name="rtm_CPU_ME_SWR_RAMS_01"/>
      <w:bookmarkStart w:id="42" w:name="rtm_CPU_ME_SWR_RAMS_01__2oo3_AD_04_01"/>
      <w:bookmarkStart w:id="43" w:name="rtm_CPU_ME_SWR_RAMS_01__2oo4_AD_04_01"/>
      <w:bookmarkStart w:id="44" w:name="_Toc128240953"/>
      <w:r>
        <w:rPr>
          <w:rFonts w:hint="eastAsia"/>
        </w:rPr>
        <w:t>可靠性</w:t>
      </w:r>
      <w:bookmarkEnd w:id="44"/>
    </w:p>
    <w:p w14:paraId="6DB345B0" w14:textId="77777777" w:rsidR="0038100E" w:rsidRDefault="00152CF0" w:rsidP="006E2CD0">
      <w:pPr>
        <w:pStyle w:val="b-"/>
      </w:pPr>
      <w:bookmarkStart w:id="45" w:name="_Toc128240954"/>
      <w:r>
        <w:rPr>
          <w:rFonts w:hint="eastAsia"/>
        </w:rPr>
        <w:t>可用</w:t>
      </w:r>
      <w:r w:rsidR="00D37C47" w:rsidRPr="00BA45C6">
        <w:rPr>
          <w:rFonts w:hint="eastAsia"/>
        </w:rPr>
        <w:t>性</w:t>
      </w:r>
      <w:bookmarkEnd w:id="45"/>
    </w:p>
    <w:p w14:paraId="42F9D5CD" w14:textId="77777777" w:rsidR="00E419D0" w:rsidRDefault="00E419D0">
      <w:pPr>
        <w:pStyle w:val="b-"/>
      </w:pPr>
      <w:bookmarkStart w:id="46" w:name="_Toc128240955"/>
      <w:r w:rsidRPr="00BA45C6">
        <w:rPr>
          <w:rFonts w:hint="eastAsia"/>
        </w:rPr>
        <w:t>可</w:t>
      </w:r>
      <w:bookmarkEnd w:id="40"/>
      <w:r w:rsidR="00422E6A">
        <w:rPr>
          <w:rFonts w:hint="eastAsia"/>
        </w:rPr>
        <w:t>维护性</w:t>
      </w:r>
      <w:bookmarkEnd w:id="46"/>
    </w:p>
    <w:p w14:paraId="627B52D5" w14:textId="77777777" w:rsidR="00756E08" w:rsidRPr="00756E08" w:rsidRDefault="00756E08" w:rsidP="00756E08">
      <w:pPr>
        <w:pStyle w:val="b-"/>
      </w:pPr>
      <w:bookmarkStart w:id="47" w:name="_Toc128240956"/>
      <w:r w:rsidRPr="00756E08">
        <w:rPr>
          <w:rFonts w:hint="eastAsia"/>
        </w:rPr>
        <w:t>可移植性</w:t>
      </w:r>
      <w:bookmarkEnd w:id="47"/>
    </w:p>
    <w:p w14:paraId="5F69A75E" w14:textId="4B83AF0B" w:rsidR="00E17859" w:rsidRPr="001D3803" w:rsidRDefault="00E17859" w:rsidP="001D3803">
      <w:pPr>
        <w:ind w:firstLineChars="200" w:firstLine="480"/>
        <w:rPr>
          <w:rFonts w:ascii="Arial" w:hAnsi="Arial"/>
        </w:rPr>
      </w:pPr>
      <w:r w:rsidRPr="001D3803">
        <w:rPr>
          <w:rFonts w:ascii="Arial" w:hAnsi="Arial" w:hint="eastAsia"/>
        </w:rPr>
        <w:t>服务端</w:t>
      </w:r>
      <w:r w:rsidR="001D3803" w:rsidRPr="001D3803">
        <w:rPr>
          <w:rFonts w:ascii="Arial" w:hAnsi="Arial" w:hint="eastAsia"/>
        </w:rPr>
        <w:t>采用</w:t>
      </w:r>
      <w:r w:rsidR="001D3803" w:rsidRPr="001D3803">
        <w:rPr>
          <w:rFonts w:ascii="Arial" w:hAnsi="Arial" w:hint="eastAsia"/>
        </w:rPr>
        <w:t>Docker</w:t>
      </w:r>
      <w:r w:rsidR="001D3803" w:rsidRPr="001D3803">
        <w:rPr>
          <w:rFonts w:ascii="Arial" w:hAnsi="Arial" w:hint="eastAsia"/>
        </w:rPr>
        <w:t>进行部署</w:t>
      </w:r>
      <w:r w:rsidR="001D3803">
        <w:rPr>
          <w:rFonts w:ascii="Arial" w:hAnsi="Arial" w:hint="eastAsia"/>
        </w:rPr>
        <w:t>，</w:t>
      </w:r>
      <w:r w:rsidRPr="001D3803">
        <w:rPr>
          <w:rFonts w:ascii="Arial" w:hAnsi="Arial" w:hint="eastAsia"/>
        </w:rPr>
        <w:t>支持本地、云端多种操作系统</w:t>
      </w:r>
      <w:r w:rsidR="001D3803">
        <w:rPr>
          <w:rFonts w:ascii="Arial" w:hAnsi="Arial" w:hint="eastAsia"/>
        </w:rPr>
        <w:t>，如</w:t>
      </w:r>
      <w:r w:rsidRPr="001D3803">
        <w:rPr>
          <w:rFonts w:ascii="Arial" w:hAnsi="Arial" w:hint="eastAsia"/>
        </w:rPr>
        <w:t>Ubuntu</w:t>
      </w:r>
      <w:r w:rsidRPr="001D3803">
        <w:rPr>
          <w:rFonts w:ascii="Arial" w:hAnsi="Arial" w:hint="eastAsia"/>
        </w:rPr>
        <w:t>、</w:t>
      </w:r>
      <w:r w:rsidRPr="001D3803">
        <w:rPr>
          <w:rFonts w:ascii="Arial" w:hAnsi="Arial" w:hint="eastAsia"/>
        </w:rPr>
        <w:t>Windows</w:t>
      </w:r>
      <w:r w:rsidR="001D3803">
        <w:rPr>
          <w:rFonts w:ascii="Arial" w:hAnsi="Arial" w:hint="eastAsia"/>
        </w:rPr>
        <w:t>和</w:t>
      </w:r>
      <w:r w:rsidRPr="001D3803">
        <w:rPr>
          <w:rFonts w:ascii="Arial" w:hAnsi="Arial" w:hint="eastAsia"/>
        </w:rPr>
        <w:t>MacOS</w:t>
      </w:r>
      <w:r w:rsidRPr="001D3803">
        <w:rPr>
          <w:rFonts w:ascii="Arial" w:hAnsi="Arial" w:hint="eastAsia"/>
        </w:rPr>
        <w:t>。</w:t>
      </w:r>
      <w:r w:rsidRPr="001D3803">
        <w:rPr>
          <w:rFonts w:ascii="Arial" w:hAnsi="Arial" w:hint="eastAsia"/>
        </w:rPr>
        <w:t>PC</w:t>
      </w:r>
      <w:r w:rsidRPr="001D3803">
        <w:rPr>
          <w:rFonts w:ascii="Arial" w:hAnsi="Arial" w:hint="eastAsia"/>
        </w:rPr>
        <w:t>端支持</w:t>
      </w:r>
      <w:r w:rsidRPr="001D3803">
        <w:rPr>
          <w:rFonts w:ascii="Arial" w:hAnsi="Arial" w:hint="eastAsia"/>
        </w:rPr>
        <w:t>Chrome</w:t>
      </w:r>
      <w:r w:rsidRPr="001D3803">
        <w:rPr>
          <w:rFonts w:ascii="Arial" w:hAnsi="Arial" w:hint="eastAsia"/>
        </w:rPr>
        <w:t>、</w:t>
      </w:r>
      <w:r w:rsidRPr="001D3803">
        <w:rPr>
          <w:rFonts w:ascii="Arial" w:hAnsi="Arial" w:hint="eastAsia"/>
        </w:rPr>
        <w:t>Edge</w:t>
      </w:r>
      <w:r w:rsidRPr="001D3803">
        <w:rPr>
          <w:rFonts w:ascii="Arial" w:hAnsi="Arial" w:hint="eastAsia"/>
        </w:rPr>
        <w:t>、</w:t>
      </w:r>
      <w:r w:rsidRPr="001D3803">
        <w:rPr>
          <w:rFonts w:ascii="Arial" w:hAnsi="Arial" w:hint="eastAsia"/>
        </w:rPr>
        <w:t>Safari</w:t>
      </w:r>
      <w:r w:rsidRPr="001D3803">
        <w:rPr>
          <w:rFonts w:ascii="Arial" w:hAnsi="Arial" w:hint="eastAsia"/>
        </w:rPr>
        <w:t>等浏览器。移动端支持</w:t>
      </w:r>
      <w:r w:rsidRPr="001D3803">
        <w:rPr>
          <w:rFonts w:ascii="Arial" w:hAnsi="Arial" w:hint="eastAsia"/>
        </w:rPr>
        <w:t>iOS</w:t>
      </w:r>
      <w:r w:rsidRPr="001D3803">
        <w:rPr>
          <w:rFonts w:ascii="Arial" w:hAnsi="Arial" w:hint="eastAsia"/>
        </w:rPr>
        <w:t>、</w:t>
      </w:r>
      <w:r w:rsidRPr="001D3803">
        <w:rPr>
          <w:rFonts w:ascii="Arial" w:hAnsi="Arial" w:hint="eastAsia"/>
        </w:rPr>
        <w:t>Android</w:t>
      </w:r>
      <w:r w:rsidR="001D3803">
        <w:rPr>
          <w:rFonts w:ascii="Arial" w:hAnsi="Arial" w:hint="eastAsia"/>
        </w:rPr>
        <w:t>、微信、钉钉。</w:t>
      </w:r>
    </w:p>
    <w:p w14:paraId="551A281E" w14:textId="77777777" w:rsidR="00022A08" w:rsidRDefault="00022A08">
      <w:pPr>
        <w:pStyle w:val="b-"/>
      </w:pPr>
      <w:bookmarkStart w:id="48" w:name="_Toc128240957"/>
      <w:bookmarkEnd w:id="41"/>
      <w:bookmarkEnd w:id="42"/>
      <w:bookmarkEnd w:id="43"/>
      <w:r>
        <w:rPr>
          <w:rFonts w:hint="eastAsia"/>
        </w:rPr>
        <w:t>性能需求</w:t>
      </w:r>
      <w:bookmarkEnd w:id="48"/>
    </w:p>
    <w:p w14:paraId="6781E84E" w14:textId="5AF615E2" w:rsidR="000A3216" w:rsidRDefault="000A3216" w:rsidP="000A3216">
      <w:pPr>
        <w:pStyle w:val="aa"/>
        <w:keepNext/>
        <w:jc w:val="center"/>
      </w:pPr>
      <w:bookmarkStart w:id="49" w:name="_Toc128240969"/>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3F5194">
        <w:rPr>
          <w:noProof/>
        </w:rPr>
        <w:t>10</w:t>
      </w:r>
      <w:r>
        <w:fldChar w:fldCharType="end"/>
      </w:r>
      <w:r>
        <w:rPr>
          <w:rFonts w:hint="eastAsia"/>
        </w:rPr>
        <w:t xml:space="preserve"> </w:t>
      </w:r>
      <w:r>
        <w:rPr>
          <w:rFonts w:hint="eastAsia"/>
        </w:rPr>
        <w:t>性能需求</w:t>
      </w:r>
      <w:bookmarkEnd w:id="49"/>
    </w:p>
    <w:tbl>
      <w:tblPr>
        <w:tblW w:w="8221"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6"/>
        <w:gridCol w:w="6095"/>
      </w:tblGrid>
      <w:tr w:rsidR="00022A08" w:rsidRPr="00485ED5" w14:paraId="382CEBEC" w14:textId="77777777" w:rsidTr="00FD7A69">
        <w:tc>
          <w:tcPr>
            <w:tcW w:w="2126" w:type="dxa"/>
            <w:tcBorders>
              <w:left w:val="single" w:sz="4" w:space="0" w:color="auto"/>
            </w:tcBorders>
            <w:shd w:val="clear" w:color="auto" w:fill="A6A6A6"/>
          </w:tcPr>
          <w:p w14:paraId="7DB9D744" w14:textId="77777777" w:rsidR="00022A08" w:rsidRPr="00485ED5" w:rsidRDefault="00022A08" w:rsidP="007E0F8C">
            <w:pPr>
              <w:pStyle w:val="m-0"/>
              <w:rPr>
                <w:rFonts w:ascii="Arial"/>
                <w:sz w:val="24"/>
                <w:szCs w:val="24"/>
              </w:rPr>
            </w:pPr>
            <w:r w:rsidRPr="00485ED5">
              <w:rPr>
                <w:rFonts w:ascii="Arial" w:hint="eastAsia"/>
                <w:sz w:val="24"/>
                <w:szCs w:val="24"/>
              </w:rPr>
              <w:t>性能参数</w:t>
            </w:r>
          </w:p>
        </w:tc>
        <w:tc>
          <w:tcPr>
            <w:tcW w:w="6095" w:type="dxa"/>
            <w:shd w:val="clear" w:color="auto" w:fill="A6A6A6"/>
          </w:tcPr>
          <w:p w14:paraId="5D845139" w14:textId="77777777" w:rsidR="00022A08" w:rsidRPr="00485ED5" w:rsidRDefault="00022A08" w:rsidP="007E0F8C">
            <w:pPr>
              <w:pStyle w:val="m-0"/>
              <w:rPr>
                <w:rFonts w:ascii="Arial"/>
                <w:sz w:val="24"/>
                <w:szCs w:val="24"/>
              </w:rPr>
            </w:pPr>
            <w:r w:rsidRPr="00485ED5">
              <w:rPr>
                <w:rFonts w:ascii="Arial" w:hint="eastAsia"/>
                <w:sz w:val="24"/>
                <w:szCs w:val="24"/>
              </w:rPr>
              <w:t>详细要求</w:t>
            </w:r>
          </w:p>
        </w:tc>
      </w:tr>
      <w:tr w:rsidR="00F7285A" w:rsidRPr="00F7285A" w14:paraId="6DB2C2C0" w14:textId="77777777" w:rsidTr="00FD7A69">
        <w:tc>
          <w:tcPr>
            <w:tcW w:w="2126" w:type="dxa"/>
            <w:tcBorders>
              <w:left w:val="single" w:sz="4" w:space="0" w:color="auto"/>
            </w:tcBorders>
          </w:tcPr>
          <w:p w14:paraId="37629AC5" w14:textId="7FC80DD1" w:rsidR="00F7285A" w:rsidRPr="00F7285A" w:rsidRDefault="00F7285A" w:rsidP="00F7285A">
            <w:pPr>
              <w:rPr>
                <w:szCs w:val="24"/>
              </w:rPr>
            </w:pPr>
            <w:bookmarkStart w:id="50" w:name="rtm_CPU_ME_SWR_PF_01"/>
            <w:r w:rsidRPr="00F7285A">
              <w:rPr>
                <w:rFonts w:hint="eastAsia"/>
                <w:szCs w:val="24"/>
              </w:rPr>
              <w:t>分派时间</w:t>
            </w:r>
          </w:p>
        </w:tc>
        <w:tc>
          <w:tcPr>
            <w:tcW w:w="6095" w:type="dxa"/>
          </w:tcPr>
          <w:p w14:paraId="5CD83694" w14:textId="1F8A2118" w:rsidR="00F7285A" w:rsidRPr="00485ED5" w:rsidRDefault="00F7285A" w:rsidP="00F7285A">
            <w:pPr>
              <w:rPr>
                <w:szCs w:val="24"/>
              </w:rPr>
            </w:pPr>
            <w:r w:rsidRPr="00F7285A">
              <w:rPr>
                <w:rFonts w:hint="eastAsia"/>
                <w:szCs w:val="24"/>
              </w:rPr>
              <w:t>单个租户分派</w:t>
            </w:r>
            <w:r w:rsidRPr="00F7285A">
              <w:rPr>
                <w:rFonts w:hint="eastAsia"/>
                <w:szCs w:val="24"/>
              </w:rPr>
              <w:t>1</w:t>
            </w:r>
            <w:r w:rsidRPr="00F7285A">
              <w:rPr>
                <w:szCs w:val="24"/>
              </w:rPr>
              <w:t>00</w:t>
            </w:r>
            <w:r w:rsidRPr="00F7285A">
              <w:rPr>
                <w:rFonts w:hint="eastAsia"/>
                <w:szCs w:val="24"/>
              </w:rPr>
              <w:t>万个工单</w:t>
            </w:r>
            <w:r>
              <w:rPr>
                <w:rFonts w:hint="eastAsia"/>
                <w:szCs w:val="24"/>
              </w:rPr>
              <w:t>不大于</w:t>
            </w:r>
            <w:r>
              <w:rPr>
                <w:szCs w:val="24"/>
              </w:rPr>
              <w:t>10</w:t>
            </w:r>
            <w:r w:rsidRPr="00F7285A">
              <w:rPr>
                <w:rFonts w:hint="eastAsia"/>
                <w:szCs w:val="24"/>
              </w:rPr>
              <w:t>分钟</w:t>
            </w:r>
          </w:p>
        </w:tc>
      </w:tr>
      <w:tr w:rsidR="00F7285A" w:rsidRPr="00485ED5" w14:paraId="51C54E73" w14:textId="77777777" w:rsidTr="00FD7A69">
        <w:tc>
          <w:tcPr>
            <w:tcW w:w="2126" w:type="dxa"/>
            <w:tcBorders>
              <w:left w:val="single" w:sz="4" w:space="0" w:color="auto"/>
            </w:tcBorders>
          </w:tcPr>
          <w:p w14:paraId="7DE62AAB" w14:textId="79EA1D90" w:rsidR="00F7285A" w:rsidRPr="00485ED5" w:rsidRDefault="00F7285A" w:rsidP="007E0F8C">
            <w:pPr>
              <w:rPr>
                <w:szCs w:val="24"/>
              </w:rPr>
            </w:pPr>
            <w:r>
              <w:rPr>
                <w:rFonts w:hint="eastAsia"/>
                <w:szCs w:val="24"/>
              </w:rPr>
              <w:t>显示性能</w:t>
            </w:r>
          </w:p>
        </w:tc>
        <w:tc>
          <w:tcPr>
            <w:tcW w:w="6095" w:type="dxa"/>
          </w:tcPr>
          <w:p w14:paraId="01FFEA1F" w14:textId="4D05574E" w:rsidR="00F7285A" w:rsidRPr="00485ED5" w:rsidRDefault="00F7285A" w:rsidP="007E0F8C">
            <w:pPr>
              <w:rPr>
                <w:szCs w:val="24"/>
              </w:rPr>
            </w:pPr>
            <w:r w:rsidRPr="00F7285A">
              <w:rPr>
                <w:rFonts w:hint="eastAsia"/>
                <w:szCs w:val="24"/>
              </w:rPr>
              <w:t>单个租户</w:t>
            </w:r>
            <w:r>
              <w:rPr>
                <w:rFonts w:hint="eastAsia"/>
                <w:szCs w:val="24"/>
              </w:rPr>
              <w:t>Web</w:t>
            </w:r>
            <w:r>
              <w:rPr>
                <w:rFonts w:hint="eastAsia"/>
                <w:szCs w:val="24"/>
              </w:rPr>
              <w:t>端甘特图一次性加载</w:t>
            </w:r>
            <w:r>
              <w:rPr>
                <w:rFonts w:hint="eastAsia"/>
                <w:szCs w:val="24"/>
              </w:rPr>
              <w:t>1</w:t>
            </w:r>
            <w:r>
              <w:rPr>
                <w:szCs w:val="24"/>
              </w:rPr>
              <w:t>0</w:t>
            </w:r>
            <w:r>
              <w:rPr>
                <w:rFonts w:hint="eastAsia"/>
                <w:szCs w:val="24"/>
              </w:rPr>
              <w:t>万个任务少于</w:t>
            </w:r>
            <w:r>
              <w:rPr>
                <w:rFonts w:hint="eastAsia"/>
                <w:szCs w:val="24"/>
              </w:rPr>
              <w:t>1</w:t>
            </w:r>
            <w:r>
              <w:rPr>
                <w:rFonts w:hint="eastAsia"/>
                <w:szCs w:val="24"/>
              </w:rPr>
              <w:t>秒</w:t>
            </w:r>
          </w:p>
        </w:tc>
      </w:tr>
    </w:tbl>
    <w:p w14:paraId="358074E9" w14:textId="4C5BA3CC" w:rsidR="009335F6" w:rsidRPr="00941611" w:rsidRDefault="00F7285A" w:rsidP="009335F6">
      <w:pPr>
        <w:pStyle w:val="a-"/>
        <w:rPr>
          <w:rFonts w:ascii="Arial"/>
        </w:rPr>
      </w:pPr>
      <w:bookmarkStart w:id="51" w:name="_Toc128240958"/>
      <w:bookmarkEnd w:id="50"/>
      <w:r w:rsidRPr="00BA45C6">
        <w:rPr>
          <w:rFonts w:ascii="Arial" w:hint="eastAsia"/>
        </w:rPr>
        <w:t>采用的技术和措施</w:t>
      </w:r>
      <w:bookmarkEnd w:id="51"/>
    </w:p>
    <w:sectPr w:rsidR="009335F6" w:rsidRPr="00941611" w:rsidSect="00F44E2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C4DCE" w14:textId="77777777" w:rsidR="00954B06" w:rsidRDefault="00954B06">
      <w:pPr>
        <w:spacing w:line="240" w:lineRule="auto"/>
      </w:pPr>
      <w:r>
        <w:separator/>
      </w:r>
    </w:p>
  </w:endnote>
  <w:endnote w:type="continuationSeparator" w:id="0">
    <w:p w14:paraId="362B50E5" w14:textId="77777777" w:rsidR="00954B06" w:rsidRDefault="00954B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063AC" w14:textId="77777777" w:rsidR="00D74DAB" w:rsidRDefault="00D74DA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44203" w14:textId="77777777" w:rsidR="00D74DAB" w:rsidRDefault="00D74DAB">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2DE6" w14:textId="77777777" w:rsidR="00D74DAB" w:rsidRDefault="00D74DA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1C1BD" w14:textId="77777777" w:rsidR="00954B06" w:rsidRDefault="00954B06">
      <w:pPr>
        <w:spacing w:line="240" w:lineRule="auto"/>
      </w:pPr>
      <w:r>
        <w:separator/>
      </w:r>
    </w:p>
  </w:footnote>
  <w:footnote w:type="continuationSeparator" w:id="0">
    <w:p w14:paraId="0BD58C9B" w14:textId="77777777" w:rsidR="00954B06" w:rsidRDefault="00954B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8A64A" w14:textId="77777777" w:rsidR="00D74DAB" w:rsidRDefault="00D74DAB">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E9AEB" w14:textId="77777777" w:rsidR="00D74DAB" w:rsidRDefault="00D74DAB">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26BBE" w14:textId="77777777" w:rsidR="00D74DAB" w:rsidRDefault="00D74DAB">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EF411" w14:textId="3E487F3C" w:rsidR="007E0F8C" w:rsidRDefault="001A66AD" w:rsidP="0059227A">
    <w:pPr>
      <w:pStyle w:val="a5"/>
      <w:jc w:val="left"/>
    </w:pPr>
    <w:r w:rsidRPr="0041645C">
      <w:rPr>
        <w:rFonts w:ascii="宋体" w:hAnsi="宋体"/>
        <w:bCs/>
        <w:sz w:val="24"/>
        <w:szCs w:val="20"/>
      </w:rPr>
      <w:t>WALKCAP</w:t>
    </w:r>
    <w:r w:rsidRPr="0041645C">
      <w:rPr>
        <w:rFonts w:ascii="宋体" w:hAnsi="宋体"/>
        <w:bCs/>
        <w:sz w:val="24"/>
        <w:szCs w:val="20"/>
        <w:vertAlign w:val="superscript"/>
      </w:rPr>
      <w:t>®</w:t>
    </w:r>
    <w:r w:rsidR="007E0F8C">
      <w:rPr>
        <w:rFonts w:hint="eastAsia"/>
      </w:rPr>
      <w:t xml:space="preserve">                                         </w:t>
    </w:r>
    <w:r w:rsidR="00B17BC9" w:rsidRPr="00B17BC9">
      <w:rPr>
        <w:rFonts w:ascii="宋体" w:hAnsi="宋体" w:hint="eastAsia"/>
        <w:szCs w:val="24"/>
      </w:rPr>
      <w:t>A</w:t>
    </w:r>
    <w:r w:rsidR="00B17BC9" w:rsidRPr="00B17BC9">
      <w:rPr>
        <w:rFonts w:ascii="宋体" w:hAnsi="宋体"/>
        <w:szCs w:val="24"/>
      </w:rPr>
      <w:t>PS.WALKCAP</w:t>
    </w:r>
    <w:r w:rsidR="00B17BC9" w:rsidRPr="00B17BC9">
      <w:rPr>
        <w:rFonts w:ascii="宋体" w:hAnsi="宋体"/>
        <w:szCs w:val="24"/>
        <w:vertAlign w:val="superscript"/>
      </w:rPr>
      <w:t>®</w:t>
    </w:r>
    <w:r w:rsidR="00B17BC9" w:rsidRPr="00B17BC9">
      <w:rPr>
        <w:rFonts w:ascii="宋体" w:hAnsi="宋体" w:hint="eastAsia"/>
        <w:szCs w:val="24"/>
      </w:rPr>
      <w:t>高级计划与排程</w:t>
    </w:r>
    <w:r w:rsidR="007E0F8C">
      <w:rPr>
        <w:rFonts w:ascii="宋体" w:hAnsi="宋体" w:hint="eastAsia"/>
        <w:szCs w:val="24"/>
      </w:rPr>
      <w:t>软件需求规格书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lvl w:ilvl="0">
      <w:start w:val="1"/>
      <w:numFmt w:val="decimal"/>
      <w:pStyle w:val="1"/>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7"/>
    <w:multiLevelType w:val="multilevel"/>
    <w:tmpl w:val="00000007"/>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284"/>
        </w:tabs>
        <w:ind w:left="1191" w:hanging="340"/>
      </w:pPr>
      <w:rPr>
        <w:rFonts w:ascii="Wingdings" w:hAnsi="Wingdings" w:hint="default"/>
      </w:rPr>
    </w:lvl>
    <w:lvl w:ilvl="2">
      <w:start w:val="1"/>
      <w:numFmt w:val="lowerLetter"/>
      <w:pStyle w:val="i-"/>
      <w:lvlText w:val="%3)"/>
      <w:lvlJc w:val="left"/>
      <w:pPr>
        <w:tabs>
          <w:tab w:val="num" w:pos="284"/>
        </w:tabs>
        <w:ind w:left="794" w:hanging="284"/>
      </w:pPr>
      <w:rPr>
        <w:rFonts w:hint="eastAsia"/>
      </w:rPr>
    </w:lvl>
    <w:lvl w:ilvl="3">
      <w:start w:val="1"/>
      <w:numFmt w:val="bullet"/>
      <w:lvlText w:val=""/>
      <w:lvlJc w:val="left"/>
      <w:pPr>
        <w:tabs>
          <w:tab w:val="num" w:pos="1260"/>
        </w:tabs>
        <w:ind w:left="1260" w:hanging="420"/>
      </w:pPr>
      <w:rPr>
        <w:rFonts w:ascii="Wingdings" w:hAnsi="Wingdings" w:hint="default"/>
      </w:rPr>
    </w:lvl>
    <w:lvl w:ilvl="4">
      <w:start w:val="1"/>
      <w:numFmt w:val="bullet"/>
      <w:lvlText w:val=""/>
      <w:lvlJc w:val="left"/>
      <w:pPr>
        <w:tabs>
          <w:tab w:val="num" w:pos="1680"/>
        </w:tabs>
        <w:ind w:left="1680" w:hanging="420"/>
      </w:pPr>
      <w:rPr>
        <w:rFonts w:ascii="Wingdings" w:hAnsi="Wingdings" w:hint="default"/>
      </w:rPr>
    </w:lvl>
    <w:lvl w:ilvl="5">
      <w:start w:val="1"/>
      <w:numFmt w:val="bullet"/>
      <w:lvlText w:val=""/>
      <w:lvlJc w:val="left"/>
      <w:pPr>
        <w:tabs>
          <w:tab w:val="num" w:pos="2100"/>
        </w:tabs>
        <w:ind w:left="2100" w:hanging="420"/>
      </w:pPr>
      <w:rPr>
        <w:rFonts w:ascii="Wingdings" w:hAnsi="Wingdings" w:hint="default"/>
      </w:rPr>
    </w:lvl>
    <w:lvl w:ilvl="6">
      <w:start w:val="1"/>
      <w:numFmt w:val="bullet"/>
      <w:lvlText w:val=""/>
      <w:lvlJc w:val="left"/>
      <w:pPr>
        <w:tabs>
          <w:tab w:val="num" w:pos="2520"/>
        </w:tabs>
        <w:ind w:left="2520" w:hanging="420"/>
      </w:pPr>
      <w:rPr>
        <w:rFonts w:ascii="Wingdings" w:hAnsi="Wingdings" w:hint="default"/>
      </w:rPr>
    </w:lvl>
    <w:lvl w:ilvl="7">
      <w:start w:val="1"/>
      <w:numFmt w:val="bullet"/>
      <w:lvlText w:val=""/>
      <w:lvlJc w:val="left"/>
      <w:pPr>
        <w:tabs>
          <w:tab w:val="num" w:pos="2940"/>
        </w:tabs>
        <w:ind w:left="2940" w:hanging="420"/>
      </w:pPr>
      <w:rPr>
        <w:rFonts w:ascii="Wingdings" w:hAnsi="Wingdings" w:hint="default"/>
      </w:rPr>
    </w:lvl>
    <w:lvl w:ilvl="8">
      <w:start w:val="1"/>
      <w:numFmt w:val="bullet"/>
      <w:lvlText w:val=""/>
      <w:lvlJc w:val="left"/>
      <w:pPr>
        <w:tabs>
          <w:tab w:val="num" w:pos="3360"/>
        </w:tabs>
        <w:ind w:left="3360" w:hanging="420"/>
      </w:pPr>
      <w:rPr>
        <w:rFonts w:ascii="Wingdings" w:hAnsi="Wingdings" w:hint="default"/>
      </w:rPr>
    </w:lvl>
  </w:abstractNum>
  <w:abstractNum w:abstractNumId="2" w15:restartNumberingAfterBreak="0">
    <w:nsid w:val="00000012"/>
    <w:multiLevelType w:val="multilevel"/>
    <w:tmpl w:val="00000012"/>
    <w:lvl w:ilvl="0">
      <w:numFmt w:val="decimal"/>
      <w:pStyle w:val="a-"/>
      <w:lvlText w:val="%1"/>
      <w:lvlJc w:val="left"/>
      <w:pPr>
        <w:ind w:left="425" w:hanging="425"/>
      </w:pPr>
      <w:rPr>
        <w:rFonts w:ascii="Arial" w:hAnsi="Arial" w:cs="Arial" w:hint="default"/>
      </w:rPr>
    </w:lvl>
    <w:lvl w:ilvl="1">
      <w:start w:val="1"/>
      <w:numFmt w:val="decimal"/>
      <w:pStyle w:val="b-"/>
      <w:lvlText w:val="%1.%2"/>
      <w:lvlJc w:val="left"/>
      <w:pPr>
        <w:ind w:left="567" w:hanging="567"/>
      </w:pPr>
      <w:rPr>
        <w:rFonts w:hint="eastAsia"/>
      </w:rPr>
    </w:lvl>
    <w:lvl w:ilvl="2">
      <w:start w:val="1"/>
      <w:numFmt w:val="decimal"/>
      <w:pStyle w:val="c-"/>
      <w:lvlText w:val="%1.%2.%3"/>
      <w:lvlJc w:val="left"/>
      <w:pPr>
        <w:ind w:left="1418" w:hanging="567"/>
      </w:pPr>
      <w:rPr>
        <w:rFonts w:hint="eastAsia"/>
      </w:rPr>
    </w:lvl>
    <w:lvl w:ilvl="3">
      <w:start w:val="1"/>
      <w:numFmt w:val="decimal"/>
      <w:pStyle w:val="d-"/>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0000013"/>
    <w:multiLevelType w:val="multilevel"/>
    <w:tmpl w:val="00000013"/>
    <w:lvl w:ilvl="0">
      <w:start w:val="1"/>
      <w:numFmt w:val="bullet"/>
      <w:pStyle w:val="j-"/>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1980" w:hanging="720"/>
      </w:pPr>
      <w:rPr>
        <w:rFonts w:hint="default"/>
      </w:rPr>
    </w:lvl>
    <w:lvl w:ilvl="4">
      <w:start w:val="1"/>
      <w:numFmt w:val="decimal"/>
      <w:lvlText w:val="[%5]."/>
      <w:lvlJc w:val="left"/>
      <w:pPr>
        <w:tabs>
          <w:tab w:val="num" w:pos="1134"/>
        </w:tabs>
        <w:ind w:left="1134" w:hanging="340"/>
      </w:pPr>
      <w:rPr>
        <w:rFonts w:cs="Times New Roman" w:hint="eastAsia"/>
      </w:rPr>
    </w:lvl>
    <w:lvl w:ilvl="5">
      <w:start w:val="1"/>
      <w:numFmt w:val="bullet"/>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0000015"/>
    <w:multiLevelType w:val="multilevel"/>
    <w:tmpl w:val="00000015"/>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284"/>
        </w:tabs>
        <w:ind w:left="1701" w:hanging="283"/>
      </w:pPr>
      <w:rPr>
        <w:rFonts w:ascii="Wingdings" w:hAnsi="Wingdings" w:hint="default"/>
      </w:rPr>
    </w:lvl>
    <w:lvl w:ilvl="2">
      <w:start w:val="1"/>
      <w:numFmt w:val="lowerLetter"/>
      <w:lvlText w:val="%3)"/>
      <w:lvlJc w:val="left"/>
      <w:pPr>
        <w:tabs>
          <w:tab w:val="num" w:pos="284"/>
        </w:tabs>
        <w:ind w:left="1191" w:hanging="340"/>
      </w:pPr>
      <w:rPr>
        <w:rFonts w:hint="default"/>
      </w:rPr>
    </w:lvl>
    <w:lvl w:ilvl="3">
      <w:start w:val="1"/>
      <w:numFmt w:val="decimal"/>
      <w:lvlText w:val="%4."/>
      <w:lvlJc w:val="left"/>
      <w:pPr>
        <w:ind w:left="400" w:firstLine="0"/>
      </w:pPr>
      <w:rPr>
        <w:rFonts w:hint="default"/>
      </w:rPr>
    </w:lvl>
    <w:lvl w:ilvl="4">
      <w:start w:val="1"/>
      <w:numFmt w:val="bullet"/>
      <w:pStyle w:val="g-"/>
      <w:lvlText w:val=""/>
      <w:lvlJc w:val="left"/>
      <w:pPr>
        <w:tabs>
          <w:tab w:val="num" w:pos="1134"/>
        </w:tabs>
        <w:ind w:left="1134" w:hanging="340"/>
      </w:pPr>
      <w:rPr>
        <w:rFonts w:ascii="Wingdings" w:hAnsi="Wingdings" w:hint="default"/>
      </w:rPr>
    </w:lvl>
    <w:lvl w:ilvl="5">
      <w:start w:val="1"/>
      <w:numFmt w:val="bullet"/>
      <w:pStyle w:val="h-"/>
      <w:lvlText w:val=""/>
      <w:lvlJc w:val="left"/>
      <w:pPr>
        <w:tabs>
          <w:tab w:val="num" w:pos="1474"/>
        </w:tabs>
        <w:ind w:left="1474" w:hanging="312"/>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0000016"/>
    <w:multiLevelType w:val="multilevel"/>
    <w:tmpl w:val="00000016"/>
    <w:lvl w:ilvl="0">
      <w:start w:val="1"/>
      <w:numFmt w:val="decimal"/>
      <w:pStyle w:val="2"/>
      <w:lvlText w:val="1.%1"/>
      <w:lvlJc w:val="left"/>
      <w:pPr>
        <w:ind w:left="845" w:hanging="420"/>
      </w:pPr>
      <w:rPr>
        <w:rFonts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6" w15:restartNumberingAfterBreak="0">
    <w:nsid w:val="11230F26"/>
    <w:multiLevelType w:val="hybridMultilevel"/>
    <w:tmpl w:val="B4C6B14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C7E3A98"/>
    <w:multiLevelType w:val="hybridMultilevel"/>
    <w:tmpl w:val="A112C544"/>
    <w:lvl w:ilvl="0" w:tplc="FFFFFFFF">
      <w:start w:val="1"/>
      <w:numFmt w:val="bullet"/>
      <w:lvlText w:val=""/>
      <w:lvlJc w:val="left"/>
      <w:pPr>
        <w:ind w:left="420" w:hanging="420"/>
      </w:pPr>
      <w:rPr>
        <w:rFonts w:ascii="Wingdings" w:hAnsi="Wingdings" w:hint="default"/>
      </w:rPr>
    </w:lvl>
    <w:lvl w:ilvl="1" w:tplc="04090011">
      <w:start w:val="1"/>
      <w:numFmt w:val="decimal"/>
      <w:lvlText w:val="%2)"/>
      <w:lvlJc w:val="left"/>
      <w:pPr>
        <w:ind w:left="840" w:hanging="420"/>
      </w:p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8" w15:restartNumberingAfterBreak="0">
    <w:nsid w:val="446D45B0"/>
    <w:multiLevelType w:val="hybridMultilevel"/>
    <w:tmpl w:val="6270C9D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9" w15:restartNumberingAfterBreak="0">
    <w:nsid w:val="46BB26B4"/>
    <w:multiLevelType w:val="hybridMultilevel"/>
    <w:tmpl w:val="05DAF7EE"/>
    <w:lvl w:ilvl="0" w:tplc="CF8A7A82">
      <w:start w:val="1"/>
      <w:numFmt w:val="decimal"/>
      <w:lvlText w:val="[%1]"/>
      <w:lvlJc w:val="left"/>
      <w:pPr>
        <w:ind w:left="780" w:hanging="420"/>
      </w:pPr>
      <w:rPr>
        <w:rFonts w:hint="default"/>
      </w:rPr>
    </w:lvl>
    <w:lvl w:ilvl="1" w:tplc="81483AB6" w:tentative="1">
      <w:start w:val="1"/>
      <w:numFmt w:val="lowerLetter"/>
      <w:lvlText w:val="%2)"/>
      <w:lvlJc w:val="left"/>
      <w:pPr>
        <w:ind w:left="1200" w:hanging="420"/>
      </w:pPr>
    </w:lvl>
    <w:lvl w:ilvl="2" w:tplc="CC149410" w:tentative="1">
      <w:start w:val="1"/>
      <w:numFmt w:val="lowerRoman"/>
      <w:lvlText w:val="%3."/>
      <w:lvlJc w:val="right"/>
      <w:pPr>
        <w:ind w:left="1620" w:hanging="420"/>
      </w:pPr>
    </w:lvl>
    <w:lvl w:ilvl="3" w:tplc="81F4E2D0" w:tentative="1">
      <w:start w:val="1"/>
      <w:numFmt w:val="decimal"/>
      <w:lvlText w:val="%4."/>
      <w:lvlJc w:val="left"/>
      <w:pPr>
        <w:ind w:left="2040" w:hanging="420"/>
      </w:pPr>
    </w:lvl>
    <w:lvl w:ilvl="4" w:tplc="35F0B4EC" w:tentative="1">
      <w:start w:val="1"/>
      <w:numFmt w:val="lowerLetter"/>
      <w:lvlText w:val="%5)"/>
      <w:lvlJc w:val="left"/>
      <w:pPr>
        <w:ind w:left="2460" w:hanging="420"/>
      </w:pPr>
    </w:lvl>
    <w:lvl w:ilvl="5" w:tplc="C25CC08C" w:tentative="1">
      <w:start w:val="1"/>
      <w:numFmt w:val="lowerRoman"/>
      <w:lvlText w:val="%6."/>
      <w:lvlJc w:val="right"/>
      <w:pPr>
        <w:ind w:left="2880" w:hanging="420"/>
      </w:pPr>
    </w:lvl>
    <w:lvl w:ilvl="6" w:tplc="04090001" w:tentative="1">
      <w:start w:val="1"/>
      <w:numFmt w:val="decimal"/>
      <w:lvlText w:val="%7."/>
      <w:lvlJc w:val="left"/>
      <w:pPr>
        <w:ind w:left="3300" w:hanging="420"/>
      </w:pPr>
    </w:lvl>
    <w:lvl w:ilvl="7" w:tplc="04090003" w:tentative="1">
      <w:start w:val="1"/>
      <w:numFmt w:val="lowerLetter"/>
      <w:lvlText w:val="%8)"/>
      <w:lvlJc w:val="left"/>
      <w:pPr>
        <w:ind w:left="3720" w:hanging="420"/>
      </w:pPr>
    </w:lvl>
    <w:lvl w:ilvl="8" w:tplc="04090005" w:tentative="1">
      <w:start w:val="1"/>
      <w:numFmt w:val="lowerRoman"/>
      <w:lvlText w:val="%9."/>
      <w:lvlJc w:val="right"/>
      <w:pPr>
        <w:ind w:left="4140" w:hanging="420"/>
      </w:pPr>
    </w:lvl>
  </w:abstractNum>
  <w:abstractNum w:abstractNumId="10" w15:restartNumberingAfterBreak="0">
    <w:nsid w:val="653E3F5E"/>
    <w:multiLevelType w:val="hybridMultilevel"/>
    <w:tmpl w:val="7D661F82"/>
    <w:lvl w:ilvl="0" w:tplc="CF8A7A82">
      <w:start w:val="1"/>
      <w:numFmt w:val="decimal"/>
      <w:lvlText w:val="[%1]"/>
      <w:lvlJc w:val="left"/>
      <w:pPr>
        <w:ind w:left="703" w:hanging="420"/>
      </w:pPr>
      <w:rPr>
        <w:rFonts w:hint="default"/>
      </w:rPr>
    </w:lvl>
    <w:lvl w:ilvl="1" w:tplc="81483AB6" w:tentative="1">
      <w:start w:val="1"/>
      <w:numFmt w:val="lowerLetter"/>
      <w:lvlText w:val="%2)"/>
      <w:lvlJc w:val="left"/>
      <w:pPr>
        <w:ind w:left="1123" w:hanging="420"/>
      </w:pPr>
    </w:lvl>
    <w:lvl w:ilvl="2" w:tplc="CC149410" w:tentative="1">
      <w:start w:val="1"/>
      <w:numFmt w:val="lowerRoman"/>
      <w:lvlText w:val="%3."/>
      <w:lvlJc w:val="right"/>
      <w:pPr>
        <w:ind w:left="1543" w:hanging="420"/>
      </w:pPr>
    </w:lvl>
    <w:lvl w:ilvl="3" w:tplc="B50C345E" w:tentative="1">
      <w:start w:val="1"/>
      <w:numFmt w:val="decimal"/>
      <w:lvlText w:val="%4."/>
      <w:lvlJc w:val="left"/>
      <w:pPr>
        <w:ind w:left="1963" w:hanging="420"/>
      </w:pPr>
    </w:lvl>
    <w:lvl w:ilvl="4" w:tplc="96501758" w:tentative="1">
      <w:start w:val="1"/>
      <w:numFmt w:val="lowerLetter"/>
      <w:lvlText w:val="%5)"/>
      <w:lvlJc w:val="left"/>
      <w:pPr>
        <w:ind w:left="2383" w:hanging="420"/>
      </w:pPr>
    </w:lvl>
    <w:lvl w:ilvl="5" w:tplc="C25CC08C" w:tentative="1">
      <w:start w:val="1"/>
      <w:numFmt w:val="lowerRoman"/>
      <w:lvlText w:val="%6."/>
      <w:lvlJc w:val="right"/>
      <w:pPr>
        <w:ind w:left="2803" w:hanging="420"/>
      </w:pPr>
    </w:lvl>
    <w:lvl w:ilvl="6" w:tplc="04090001" w:tentative="1">
      <w:start w:val="1"/>
      <w:numFmt w:val="decimal"/>
      <w:lvlText w:val="%7."/>
      <w:lvlJc w:val="left"/>
      <w:pPr>
        <w:ind w:left="3223" w:hanging="420"/>
      </w:pPr>
    </w:lvl>
    <w:lvl w:ilvl="7" w:tplc="04090003" w:tentative="1">
      <w:start w:val="1"/>
      <w:numFmt w:val="lowerLetter"/>
      <w:lvlText w:val="%8)"/>
      <w:lvlJc w:val="left"/>
      <w:pPr>
        <w:ind w:left="3643" w:hanging="420"/>
      </w:pPr>
    </w:lvl>
    <w:lvl w:ilvl="8" w:tplc="04090005" w:tentative="1">
      <w:start w:val="1"/>
      <w:numFmt w:val="lowerRoman"/>
      <w:lvlText w:val="%9."/>
      <w:lvlJc w:val="right"/>
      <w:pPr>
        <w:ind w:left="4063" w:hanging="420"/>
      </w:pPr>
    </w:lvl>
  </w:abstractNum>
  <w:abstractNum w:abstractNumId="11" w15:restartNumberingAfterBreak="0">
    <w:nsid w:val="66F33BC1"/>
    <w:multiLevelType w:val="hybridMultilevel"/>
    <w:tmpl w:val="1610D1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70663778"/>
    <w:multiLevelType w:val="hybridMultilevel"/>
    <w:tmpl w:val="7298AB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4930C12"/>
    <w:multiLevelType w:val="hybridMultilevel"/>
    <w:tmpl w:val="7EE6E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27617026">
    <w:abstractNumId w:val="0"/>
  </w:num>
  <w:num w:numId="2" w16cid:durableId="1115907835">
    <w:abstractNumId w:val="5"/>
  </w:num>
  <w:num w:numId="3" w16cid:durableId="1556549397">
    <w:abstractNumId w:val="2"/>
  </w:num>
  <w:num w:numId="4" w16cid:durableId="171382648">
    <w:abstractNumId w:val="1"/>
  </w:num>
  <w:num w:numId="5" w16cid:durableId="610861241">
    <w:abstractNumId w:val="3"/>
  </w:num>
  <w:num w:numId="6" w16cid:durableId="1610813327">
    <w:abstractNumId w:val="4"/>
  </w:num>
  <w:num w:numId="7" w16cid:durableId="64451912">
    <w:abstractNumId w:val="9"/>
  </w:num>
  <w:num w:numId="8" w16cid:durableId="969943463">
    <w:abstractNumId w:val="10"/>
  </w:num>
  <w:num w:numId="9" w16cid:durableId="1606227045">
    <w:abstractNumId w:val="11"/>
  </w:num>
  <w:num w:numId="10" w16cid:durableId="890266629">
    <w:abstractNumId w:val="12"/>
  </w:num>
  <w:num w:numId="11" w16cid:durableId="1309820011">
    <w:abstractNumId w:val="13"/>
  </w:num>
  <w:num w:numId="12" w16cid:durableId="138618680">
    <w:abstractNumId w:val="6"/>
  </w:num>
  <w:num w:numId="13" w16cid:durableId="958221275">
    <w:abstractNumId w:val="7"/>
  </w:num>
  <w:num w:numId="14" w16cid:durableId="331874698">
    <w:abstractNumId w:val="8"/>
  </w:num>
  <w:num w:numId="15" w16cid:durableId="18631714">
    <w:abstractNumId w:val="2"/>
  </w:num>
  <w:num w:numId="16" w16cid:durableId="26495889">
    <w:abstractNumId w:val="2"/>
  </w:num>
  <w:num w:numId="17" w16cid:durableId="1416854837">
    <w:abstractNumId w:val="2"/>
  </w:num>
  <w:num w:numId="18" w16cid:durableId="415170754">
    <w:abstractNumId w:val="2"/>
  </w:num>
  <w:num w:numId="19" w16cid:durableId="932032">
    <w:abstractNumId w:val="2"/>
  </w:num>
  <w:num w:numId="20" w16cid:durableId="1091970461">
    <w:abstractNumId w:val="2"/>
  </w:num>
  <w:num w:numId="21" w16cid:durableId="162091764">
    <w:abstractNumId w:val="2"/>
  </w:num>
  <w:num w:numId="22" w16cid:durableId="1553539229">
    <w:abstractNumId w:val="2"/>
  </w:num>
  <w:num w:numId="23" w16cid:durableId="2046371086">
    <w:abstractNumId w:val="2"/>
  </w:num>
  <w:num w:numId="24" w16cid:durableId="2142917549">
    <w:abstractNumId w:val="2"/>
  </w:num>
  <w:num w:numId="25" w16cid:durableId="2138791657">
    <w:abstractNumId w:val="2"/>
  </w:num>
  <w:num w:numId="26" w16cid:durableId="1081948804">
    <w:abstractNumId w:val="2"/>
  </w:num>
  <w:num w:numId="27" w16cid:durableId="243879720">
    <w:abstractNumId w:val="2"/>
  </w:num>
  <w:num w:numId="28" w16cid:durableId="856843868">
    <w:abstractNumId w:val="2"/>
  </w:num>
  <w:num w:numId="29" w16cid:durableId="658844146">
    <w:abstractNumId w:val="2"/>
  </w:num>
  <w:num w:numId="30" w16cid:durableId="1958370670">
    <w:abstractNumId w:val="2"/>
  </w:num>
  <w:num w:numId="31" w16cid:durableId="907761183">
    <w:abstractNumId w:val="2"/>
  </w:num>
  <w:num w:numId="32" w16cid:durableId="1410007601">
    <w:abstractNumId w:val="2"/>
  </w:num>
  <w:num w:numId="33" w16cid:durableId="1971206936">
    <w:abstractNumId w:val="2"/>
  </w:num>
  <w:num w:numId="34" w16cid:durableId="599065701">
    <w:abstractNumId w:val="2"/>
  </w:num>
  <w:num w:numId="35" w16cid:durableId="40025265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012"/>
    <w:rsid w:val="00003B1D"/>
    <w:rsid w:val="00022A08"/>
    <w:rsid w:val="000320FF"/>
    <w:rsid w:val="00032B69"/>
    <w:rsid w:val="0004100B"/>
    <w:rsid w:val="00042FE9"/>
    <w:rsid w:val="000507C6"/>
    <w:rsid w:val="000531EE"/>
    <w:rsid w:val="0005658E"/>
    <w:rsid w:val="000820D9"/>
    <w:rsid w:val="000834C3"/>
    <w:rsid w:val="00087FD0"/>
    <w:rsid w:val="000961AC"/>
    <w:rsid w:val="00097DB8"/>
    <w:rsid w:val="000A3216"/>
    <w:rsid w:val="000B09F7"/>
    <w:rsid w:val="000C3C52"/>
    <w:rsid w:val="000D1F91"/>
    <w:rsid w:val="000D4D04"/>
    <w:rsid w:val="000E1FA5"/>
    <w:rsid w:val="000E4009"/>
    <w:rsid w:val="000E5511"/>
    <w:rsid w:val="000E7385"/>
    <w:rsid w:val="000F10CB"/>
    <w:rsid w:val="000F5117"/>
    <w:rsid w:val="00100454"/>
    <w:rsid w:val="0010717E"/>
    <w:rsid w:val="00107C7B"/>
    <w:rsid w:val="001208CE"/>
    <w:rsid w:val="0013389B"/>
    <w:rsid w:val="00140685"/>
    <w:rsid w:val="00150F75"/>
    <w:rsid w:val="00152CF0"/>
    <w:rsid w:val="00153A12"/>
    <w:rsid w:val="00154602"/>
    <w:rsid w:val="001547B1"/>
    <w:rsid w:val="0016194F"/>
    <w:rsid w:val="00162AB9"/>
    <w:rsid w:val="00163F0A"/>
    <w:rsid w:val="00172A27"/>
    <w:rsid w:val="00180BBA"/>
    <w:rsid w:val="00185FE9"/>
    <w:rsid w:val="00186B07"/>
    <w:rsid w:val="00192DDA"/>
    <w:rsid w:val="0019589E"/>
    <w:rsid w:val="001A1F52"/>
    <w:rsid w:val="001A66AD"/>
    <w:rsid w:val="001B024D"/>
    <w:rsid w:val="001B3D0C"/>
    <w:rsid w:val="001C09AF"/>
    <w:rsid w:val="001C33D0"/>
    <w:rsid w:val="001D3803"/>
    <w:rsid w:val="001D57DE"/>
    <w:rsid w:val="001E40BB"/>
    <w:rsid w:val="001F05AE"/>
    <w:rsid w:val="001F5D88"/>
    <w:rsid w:val="001F6EC4"/>
    <w:rsid w:val="00211636"/>
    <w:rsid w:val="0021255C"/>
    <w:rsid w:val="00213748"/>
    <w:rsid w:val="00215AB5"/>
    <w:rsid w:val="00227421"/>
    <w:rsid w:val="0022743D"/>
    <w:rsid w:val="00233A4D"/>
    <w:rsid w:val="00237C0C"/>
    <w:rsid w:val="00245689"/>
    <w:rsid w:val="0024777F"/>
    <w:rsid w:val="00247A3D"/>
    <w:rsid w:val="00251A21"/>
    <w:rsid w:val="00260078"/>
    <w:rsid w:val="00263D91"/>
    <w:rsid w:val="00275736"/>
    <w:rsid w:val="00280783"/>
    <w:rsid w:val="002824B0"/>
    <w:rsid w:val="0028378E"/>
    <w:rsid w:val="00284561"/>
    <w:rsid w:val="002927E5"/>
    <w:rsid w:val="00293DF0"/>
    <w:rsid w:val="00295A29"/>
    <w:rsid w:val="002A0D4F"/>
    <w:rsid w:val="002C6622"/>
    <w:rsid w:val="002C7801"/>
    <w:rsid w:val="002D0729"/>
    <w:rsid w:val="002E1110"/>
    <w:rsid w:val="002E30BB"/>
    <w:rsid w:val="002E62BF"/>
    <w:rsid w:val="00300D2F"/>
    <w:rsid w:val="003033A9"/>
    <w:rsid w:val="00305941"/>
    <w:rsid w:val="00315F64"/>
    <w:rsid w:val="00317C18"/>
    <w:rsid w:val="00320E2C"/>
    <w:rsid w:val="0032172C"/>
    <w:rsid w:val="00334A25"/>
    <w:rsid w:val="00334E18"/>
    <w:rsid w:val="003451B9"/>
    <w:rsid w:val="0035076B"/>
    <w:rsid w:val="00353498"/>
    <w:rsid w:val="003604FE"/>
    <w:rsid w:val="00361A7B"/>
    <w:rsid w:val="00362D73"/>
    <w:rsid w:val="00366405"/>
    <w:rsid w:val="00375F49"/>
    <w:rsid w:val="003767A1"/>
    <w:rsid w:val="0038100E"/>
    <w:rsid w:val="0038161F"/>
    <w:rsid w:val="00396C50"/>
    <w:rsid w:val="00397E64"/>
    <w:rsid w:val="003A2D33"/>
    <w:rsid w:val="003B346F"/>
    <w:rsid w:val="003B430A"/>
    <w:rsid w:val="003B4667"/>
    <w:rsid w:val="003B69E9"/>
    <w:rsid w:val="003C3442"/>
    <w:rsid w:val="003C34F1"/>
    <w:rsid w:val="003C7C61"/>
    <w:rsid w:val="003D55D5"/>
    <w:rsid w:val="003D5F44"/>
    <w:rsid w:val="003D7759"/>
    <w:rsid w:val="003E7F2B"/>
    <w:rsid w:val="003F08E7"/>
    <w:rsid w:val="003F5194"/>
    <w:rsid w:val="00412B25"/>
    <w:rsid w:val="00415A41"/>
    <w:rsid w:val="0041645C"/>
    <w:rsid w:val="004211B1"/>
    <w:rsid w:val="00422E6A"/>
    <w:rsid w:val="00426342"/>
    <w:rsid w:val="00430088"/>
    <w:rsid w:val="00436979"/>
    <w:rsid w:val="00441AAB"/>
    <w:rsid w:val="00453D83"/>
    <w:rsid w:val="00453E18"/>
    <w:rsid w:val="0045545C"/>
    <w:rsid w:val="00465C53"/>
    <w:rsid w:val="004667DE"/>
    <w:rsid w:val="00474AAD"/>
    <w:rsid w:val="00476801"/>
    <w:rsid w:val="004857A2"/>
    <w:rsid w:val="00490C5E"/>
    <w:rsid w:val="0049178F"/>
    <w:rsid w:val="00494870"/>
    <w:rsid w:val="004A0908"/>
    <w:rsid w:val="004A10AF"/>
    <w:rsid w:val="004A11F2"/>
    <w:rsid w:val="004B1F28"/>
    <w:rsid w:val="004B6484"/>
    <w:rsid w:val="004B7CF5"/>
    <w:rsid w:val="004C25F8"/>
    <w:rsid w:val="004D638E"/>
    <w:rsid w:val="004E17B5"/>
    <w:rsid w:val="004E7B48"/>
    <w:rsid w:val="0050702A"/>
    <w:rsid w:val="005139D5"/>
    <w:rsid w:val="00520A78"/>
    <w:rsid w:val="00521CA2"/>
    <w:rsid w:val="00522BE0"/>
    <w:rsid w:val="005249A8"/>
    <w:rsid w:val="005268CD"/>
    <w:rsid w:val="00531C83"/>
    <w:rsid w:val="00543BDF"/>
    <w:rsid w:val="0054631A"/>
    <w:rsid w:val="005542B4"/>
    <w:rsid w:val="00555FEF"/>
    <w:rsid w:val="00557351"/>
    <w:rsid w:val="0056653A"/>
    <w:rsid w:val="005668E3"/>
    <w:rsid w:val="00570877"/>
    <w:rsid w:val="00582D47"/>
    <w:rsid w:val="00583045"/>
    <w:rsid w:val="00585313"/>
    <w:rsid w:val="0058589F"/>
    <w:rsid w:val="0059227A"/>
    <w:rsid w:val="005A4B45"/>
    <w:rsid w:val="005A76E2"/>
    <w:rsid w:val="005B31C7"/>
    <w:rsid w:val="005B3E90"/>
    <w:rsid w:val="005B5FD7"/>
    <w:rsid w:val="005C4468"/>
    <w:rsid w:val="005C55DE"/>
    <w:rsid w:val="005C7FF9"/>
    <w:rsid w:val="005F0CC4"/>
    <w:rsid w:val="005F3982"/>
    <w:rsid w:val="005F46FD"/>
    <w:rsid w:val="00612EB7"/>
    <w:rsid w:val="00613738"/>
    <w:rsid w:val="006271F0"/>
    <w:rsid w:val="00632F04"/>
    <w:rsid w:val="006349CF"/>
    <w:rsid w:val="0063545D"/>
    <w:rsid w:val="00641F29"/>
    <w:rsid w:val="00652DFC"/>
    <w:rsid w:val="00653F3D"/>
    <w:rsid w:val="006553DC"/>
    <w:rsid w:val="00660371"/>
    <w:rsid w:val="006653AA"/>
    <w:rsid w:val="0067156F"/>
    <w:rsid w:val="00672652"/>
    <w:rsid w:val="0067626B"/>
    <w:rsid w:val="00677893"/>
    <w:rsid w:val="006856E7"/>
    <w:rsid w:val="00687822"/>
    <w:rsid w:val="00693D0D"/>
    <w:rsid w:val="00694459"/>
    <w:rsid w:val="006A39ED"/>
    <w:rsid w:val="006A7C04"/>
    <w:rsid w:val="006B46C4"/>
    <w:rsid w:val="006B5B08"/>
    <w:rsid w:val="006B7AEA"/>
    <w:rsid w:val="006C0628"/>
    <w:rsid w:val="006C13D9"/>
    <w:rsid w:val="006D0BCF"/>
    <w:rsid w:val="006D5FE8"/>
    <w:rsid w:val="006E172D"/>
    <w:rsid w:val="006E2CD0"/>
    <w:rsid w:val="00700F93"/>
    <w:rsid w:val="00707F71"/>
    <w:rsid w:val="00725E7B"/>
    <w:rsid w:val="007267A1"/>
    <w:rsid w:val="0073127C"/>
    <w:rsid w:val="007434AB"/>
    <w:rsid w:val="00746FB3"/>
    <w:rsid w:val="00753D49"/>
    <w:rsid w:val="00753E63"/>
    <w:rsid w:val="00754349"/>
    <w:rsid w:val="00756E08"/>
    <w:rsid w:val="00766F8C"/>
    <w:rsid w:val="00767142"/>
    <w:rsid w:val="007855E4"/>
    <w:rsid w:val="00787909"/>
    <w:rsid w:val="00795888"/>
    <w:rsid w:val="00797956"/>
    <w:rsid w:val="007A3AC9"/>
    <w:rsid w:val="007B1545"/>
    <w:rsid w:val="007B3CF7"/>
    <w:rsid w:val="007B5058"/>
    <w:rsid w:val="007C02F2"/>
    <w:rsid w:val="007C07E3"/>
    <w:rsid w:val="007C0953"/>
    <w:rsid w:val="007C4236"/>
    <w:rsid w:val="007D4609"/>
    <w:rsid w:val="007D6215"/>
    <w:rsid w:val="007E0F8C"/>
    <w:rsid w:val="007F65F2"/>
    <w:rsid w:val="007F7FF0"/>
    <w:rsid w:val="00802380"/>
    <w:rsid w:val="00803601"/>
    <w:rsid w:val="00812118"/>
    <w:rsid w:val="00813C25"/>
    <w:rsid w:val="00817FEB"/>
    <w:rsid w:val="008264B0"/>
    <w:rsid w:val="00830A07"/>
    <w:rsid w:val="00831482"/>
    <w:rsid w:val="00832637"/>
    <w:rsid w:val="00841223"/>
    <w:rsid w:val="0085274F"/>
    <w:rsid w:val="00860135"/>
    <w:rsid w:val="00860DD8"/>
    <w:rsid w:val="00875585"/>
    <w:rsid w:val="00876840"/>
    <w:rsid w:val="008821CD"/>
    <w:rsid w:val="00882276"/>
    <w:rsid w:val="00886D05"/>
    <w:rsid w:val="00886D66"/>
    <w:rsid w:val="00892398"/>
    <w:rsid w:val="008948A4"/>
    <w:rsid w:val="008B21EC"/>
    <w:rsid w:val="008D7EC5"/>
    <w:rsid w:val="008E3085"/>
    <w:rsid w:val="008E575C"/>
    <w:rsid w:val="008F3238"/>
    <w:rsid w:val="008F5877"/>
    <w:rsid w:val="00911F2A"/>
    <w:rsid w:val="009255B0"/>
    <w:rsid w:val="00926C9C"/>
    <w:rsid w:val="009335F6"/>
    <w:rsid w:val="009370EB"/>
    <w:rsid w:val="0093713B"/>
    <w:rsid w:val="00941611"/>
    <w:rsid w:val="00945FA0"/>
    <w:rsid w:val="00954B06"/>
    <w:rsid w:val="009571D1"/>
    <w:rsid w:val="009617C8"/>
    <w:rsid w:val="00963EC9"/>
    <w:rsid w:val="00964FE5"/>
    <w:rsid w:val="009712B4"/>
    <w:rsid w:val="00971AD2"/>
    <w:rsid w:val="00971B34"/>
    <w:rsid w:val="00973106"/>
    <w:rsid w:val="00974619"/>
    <w:rsid w:val="00982445"/>
    <w:rsid w:val="00982BF8"/>
    <w:rsid w:val="00992A51"/>
    <w:rsid w:val="009969F3"/>
    <w:rsid w:val="009A0038"/>
    <w:rsid w:val="009A4869"/>
    <w:rsid w:val="009B003B"/>
    <w:rsid w:val="009B75D5"/>
    <w:rsid w:val="009C1547"/>
    <w:rsid w:val="009C2B03"/>
    <w:rsid w:val="009D2349"/>
    <w:rsid w:val="009D5289"/>
    <w:rsid w:val="009E260D"/>
    <w:rsid w:val="009E7C50"/>
    <w:rsid w:val="009F00B5"/>
    <w:rsid w:val="009F5C75"/>
    <w:rsid w:val="009F788E"/>
    <w:rsid w:val="00A02BE7"/>
    <w:rsid w:val="00A06226"/>
    <w:rsid w:val="00A062A4"/>
    <w:rsid w:val="00A10E18"/>
    <w:rsid w:val="00A24174"/>
    <w:rsid w:val="00A4304D"/>
    <w:rsid w:val="00A57F8B"/>
    <w:rsid w:val="00A6212B"/>
    <w:rsid w:val="00A6278F"/>
    <w:rsid w:val="00A63A18"/>
    <w:rsid w:val="00A6436B"/>
    <w:rsid w:val="00A64BFF"/>
    <w:rsid w:val="00A72B10"/>
    <w:rsid w:val="00A77C32"/>
    <w:rsid w:val="00A8499E"/>
    <w:rsid w:val="00A855C7"/>
    <w:rsid w:val="00A864AC"/>
    <w:rsid w:val="00A97A54"/>
    <w:rsid w:val="00AA1F79"/>
    <w:rsid w:val="00AA6677"/>
    <w:rsid w:val="00AD0D40"/>
    <w:rsid w:val="00AD27C3"/>
    <w:rsid w:val="00AD28D9"/>
    <w:rsid w:val="00AD7115"/>
    <w:rsid w:val="00AE6ADC"/>
    <w:rsid w:val="00AF03E1"/>
    <w:rsid w:val="00AF6058"/>
    <w:rsid w:val="00AF676E"/>
    <w:rsid w:val="00AF7A98"/>
    <w:rsid w:val="00B00C22"/>
    <w:rsid w:val="00B05717"/>
    <w:rsid w:val="00B11A01"/>
    <w:rsid w:val="00B15546"/>
    <w:rsid w:val="00B15C3B"/>
    <w:rsid w:val="00B169E5"/>
    <w:rsid w:val="00B17BC9"/>
    <w:rsid w:val="00B242C0"/>
    <w:rsid w:val="00B26B90"/>
    <w:rsid w:val="00B3420C"/>
    <w:rsid w:val="00B3677A"/>
    <w:rsid w:val="00B4061E"/>
    <w:rsid w:val="00B42527"/>
    <w:rsid w:val="00B45DC8"/>
    <w:rsid w:val="00B64043"/>
    <w:rsid w:val="00B719D0"/>
    <w:rsid w:val="00B71A8F"/>
    <w:rsid w:val="00B754B0"/>
    <w:rsid w:val="00B75B58"/>
    <w:rsid w:val="00B828C3"/>
    <w:rsid w:val="00B836F8"/>
    <w:rsid w:val="00B84FF6"/>
    <w:rsid w:val="00B917D1"/>
    <w:rsid w:val="00B91DA1"/>
    <w:rsid w:val="00B93F2A"/>
    <w:rsid w:val="00B96952"/>
    <w:rsid w:val="00BA45C6"/>
    <w:rsid w:val="00BA4B61"/>
    <w:rsid w:val="00BB1A49"/>
    <w:rsid w:val="00BC4C60"/>
    <w:rsid w:val="00BC6016"/>
    <w:rsid w:val="00BD0560"/>
    <w:rsid w:val="00BD658B"/>
    <w:rsid w:val="00BE41AB"/>
    <w:rsid w:val="00BF1A1B"/>
    <w:rsid w:val="00BF7670"/>
    <w:rsid w:val="00C0541C"/>
    <w:rsid w:val="00C10356"/>
    <w:rsid w:val="00C126A6"/>
    <w:rsid w:val="00C20CFE"/>
    <w:rsid w:val="00C22122"/>
    <w:rsid w:val="00C30E65"/>
    <w:rsid w:val="00C32163"/>
    <w:rsid w:val="00C32626"/>
    <w:rsid w:val="00C44BA0"/>
    <w:rsid w:val="00C44D62"/>
    <w:rsid w:val="00C52331"/>
    <w:rsid w:val="00C65C55"/>
    <w:rsid w:val="00C86F8F"/>
    <w:rsid w:val="00C90B75"/>
    <w:rsid w:val="00C92E83"/>
    <w:rsid w:val="00C95AED"/>
    <w:rsid w:val="00CA229D"/>
    <w:rsid w:val="00CB0F81"/>
    <w:rsid w:val="00CB6370"/>
    <w:rsid w:val="00CB6824"/>
    <w:rsid w:val="00CC2011"/>
    <w:rsid w:val="00CD37C7"/>
    <w:rsid w:val="00CD3A22"/>
    <w:rsid w:val="00CD7768"/>
    <w:rsid w:val="00CE4CBB"/>
    <w:rsid w:val="00CE6B39"/>
    <w:rsid w:val="00CE7536"/>
    <w:rsid w:val="00CF0512"/>
    <w:rsid w:val="00CF2EF7"/>
    <w:rsid w:val="00CF31A7"/>
    <w:rsid w:val="00D204F3"/>
    <w:rsid w:val="00D220C5"/>
    <w:rsid w:val="00D25037"/>
    <w:rsid w:val="00D346A3"/>
    <w:rsid w:val="00D3711F"/>
    <w:rsid w:val="00D37B0A"/>
    <w:rsid w:val="00D37C47"/>
    <w:rsid w:val="00D60859"/>
    <w:rsid w:val="00D63EC5"/>
    <w:rsid w:val="00D71DB5"/>
    <w:rsid w:val="00D73BF4"/>
    <w:rsid w:val="00D74DAB"/>
    <w:rsid w:val="00D80777"/>
    <w:rsid w:val="00D811E4"/>
    <w:rsid w:val="00D81729"/>
    <w:rsid w:val="00D83CE8"/>
    <w:rsid w:val="00D8767E"/>
    <w:rsid w:val="00D95C08"/>
    <w:rsid w:val="00D967BE"/>
    <w:rsid w:val="00DA0006"/>
    <w:rsid w:val="00DC4F62"/>
    <w:rsid w:val="00DC6583"/>
    <w:rsid w:val="00DF7BAE"/>
    <w:rsid w:val="00E05C27"/>
    <w:rsid w:val="00E1366E"/>
    <w:rsid w:val="00E15A94"/>
    <w:rsid w:val="00E16167"/>
    <w:rsid w:val="00E17859"/>
    <w:rsid w:val="00E2637F"/>
    <w:rsid w:val="00E32836"/>
    <w:rsid w:val="00E35A49"/>
    <w:rsid w:val="00E36664"/>
    <w:rsid w:val="00E419D0"/>
    <w:rsid w:val="00E419DD"/>
    <w:rsid w:val="00E438CE"/>
    <w:rsid w:val="00E46649"/>
    <w:rsid w:val="00E47307"/>
    <w:rsid w:val="00E47594"/>
    <w:rsid w:val="00E51053"/>
    <w:rsid w:val="00E552FE"/>
    <w:rsid w:val="00E61A85"/>
    <w:rsid w:val="00E658B9"/>
    <w:rsid w:val="00E67390"/>
    <w:rsid w:val="00E76F1F"/>
    <w:rsid w:val="00E77C8C"/>
    <w:rsid w:val="00E911C9"/>
    <w:rsid w:val="00E93B35"/>
    <w:rsid w:val="00E9794C"/>
    <w:rsid w:val="00EB3E92"/>
    <w:rsid w:val="00EB4C67"/>
    <w:rsid w:val="00EC7BF3"/>
    <w:rsid w:val="00ED0AF4"/>
    <w:rsid w:val="00ED3286"/>
    <w:rsid w:val="00ED3B03"/>
    <w:rsid w:val="00F049EA"/>
    <w:rsid w:val="00F060A9"/>
    <w:rsid w:val="00F126DD"/>
    <w:rsid w:val="00F163E9"/>
    <w:rsid w:val="00F16DBD"/>
    <w:rsid w:val="00F26A6B"/>
    <w:rsid w:val="00F3235D"/>
    <w:rsid w:val="00F33812"/>
    <w:rsid w:val="00F40CAC"/>
    <w:rsid w:val="00F44E22"/>
    <w:rsid w:val="00F47C48"/>
    <w:rsid w:val="00F564CB"/>
    <w:rsid w:val="00F56DD8"/>
    <w:rsid w:val="00F649B6"/>
    <w:rsid w:val="00F71554"/>
    <w:rsid w:val="00F7285A"/>
    <w:rsid w:val="00F832D3"/>
    <w:rsid w:val="00FA15E1"/>
    <w:rsid w:val="00FA58F3"/>
    <w:rsid w:val="00FA5B44"/>
    <w:rsid w:val="00FB3257"/>
    <w:rsid w:val="00FB4BB6"/>
    <w:rsid w:val="00FB69ED"/>
    <w:rsid w:val="00FC69AD"/>
    <w:rsid w:val="00FC6A36"/>
    <w:rsid w:val="00FD7A69"/>
    <w:rsid w:val="00FE757B"/>
    <w:rsid w:val="00FF52BA"/>
    <w:rsid w:val="00FF7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1512B2"/>
  <w15:docId w15:val="{02F3574D-AAA8-7E4A-9FF1-C0AA1895C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4E22"/>
    <w:pPr>
      <w:widowControl w:val="0"/>
      <w:spacing w:line="360" w:lineRule="auto"/>
      <w:jc w:val="both"/>
    </w:pPr>
    <w:rPr>
      <w:kern w:val="2"/>
      <w:sz w:val="24"/>
    </w:rPr>
  </w:style>
  <w:style w:type="paragraph" w:styleId="1">
    <w:name w:val="heading 1"/>
    <w:basedOn w:val="a"/>
    <w:next w:val="a"/>
    <w:link w:val="10"/>
    <w:qFormat/>
    <w:rsid w:val="00F44E22"/>
    <w:pPr>
      <w:keepNext/>
      <w:keepLines/>
      <w:numPr>
        <w:numId w:val="1"/>
      </w:numPr>
      <w:tabs>
        <w:tab w:val="left" w:pos="432"/>
      </w:tabs>
      <w:spacing w:before="340" w:after="330" w:line="576" w:lineRule="auto"/>
      <w:outlineLvl w:val="0"/>
    </w:pPr>
    <w:rPr>
      <w:b/>
      <w:kern w:val="44"/>
      <w:sz w:val="44"/>
    </w:rPr>
  </w:style>
  <w:style w:type="paragraph" w:styleId="2">
    <w:name w:val="heading 2"/>
    <w:basedOn w:val="a"/>
    <w:next w:val="a"/>
    <w:link w:val="20"/>
    <w:qFormat/>
    <w:rsid w:val="00F44E22"/>
    <w:pPr>
      <w:keepNext/>
      <w:keepLines/>
      <w:numPr>
        <w:numId w:val="2"/>
      </w:numPr>
      <w:spacing w:before="260" w:after="260" w:line="413" w:lineRule="auto"/>
      <w:outlineLvl w:val="1"/>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缩进 Char"/>
    <w:link w:val="11"/>
    <w:rsid w:val="00F44E22"/>
    <w:rPr>
      <w:rFonts w:ascii="Times New Roman" w:hAnsi="Times New Roman"/>
      <w:kern w:val="2"/>
      <w:sz w:val="24"/>
    </w:rPr>
  </w:style>
  <w:style w:type="character" w:customStyle="1" w:styleId="Char0">
    <w:name w:val="文档结构图 Char"/>
    <w:link w:val="12"/>
    <w:rsid w:val="00F44E22"/>
    <w:rPr>
      <w:rFonts w:ascii="宋体" w:eastAsia="宋体" w:hAnsi="Times New Roman" w:cs="Times New Roman"/>
      <w:sz w:val="18"/>
      <w:szCs w:val="18"/>
    </w:rPr>
  </w:style>
  <w:style w:type="character" w:styleId="a3">
    <w:name w:val="Hyperlink"/>
    <w:uiPriority w:val="99"/>
    <w:rsid w:val="00F44E22"/>
    <w:rPr>
      <w:color w:val="0000FF"/>
      <w:u w:val="single"/>
    </w:rPr>
  </w:style>
  <w:style w:type="character" w:customStyle="1" w:styleId="10">
    <w:name w:val="标题 1 字符"/>
    <w:link w:val="1"/>
    <w:rsid w:val="00F44E22"/>
    <w:rPr>
      <w:b/>
      <w:kern w:val="44"/>
      <w:sz w:val="44"/>
    </w:rPr>
  </w:style>
  <w:style w:type="character" w:customStyle="1" w:styleId="20">
    <w:name w:val="标题 2 字符"/>
    <w:link w:val="2"/>
    <w:rsid w:val="00F44E22"/>
    <w:rPr>
      <w:rFonts w:ascii="Arial" w:eastAsia="黑体" w:hAnsi="Arial"/>
      <w:kern w:val="2"/>
      <w:sz w:val="24"/>
    </w:rPr>
  </w:style>
  <w:style w:type="character" w:customStyle="1" w:styleId="a4">
    <w:name w:val="页眉 字符"/>
    <w:aliases w:val="even 字符,页眉2 字符,En-tête 1.1 字符,Header1 字符,rh 字符,RH 字符,index 字符,Heading 字符"/>
    <w:link w:val="a5"/>
    <w:rsid w:val="00F44E22"/>
    <w:rPr>
      <w:sz w:val="18"/>
      <w:szCs w:val="18"/>
    </w:rPr>
  </w:style>
  <w:style w:type="character" w:customStyle="1" w:styleId="a6">
    <w:name w:val="页脚 字符"/>
    <w:link w:val="a7"/>
    <w:rsid w:val="00F44E22"/>
    <w:rPr>
      <w:sz w:val="18"/>
      <w:szCs w:val="18"/>
    </w:rPr>
  </w:style>
  <w:style w:type="character" w:customStyle="1" w:styleId="a8">
    <w:name w:val="批注框文本 字符"/>
    <w:link w:val="a9"/>
    <w:rsid w:val="00F44E22"/>
    <w:rPr>
      <w:rFonts w:ascii="Times New Roman" w:hAnsi="Times New Roman"/>
      <w:kern w:val="2"/>
      <w:sz w:val="18"/>
      <w:szCs w:val="18"/>
    </w:rPr>
  </w:style>
  <w:style w:type="character" w:customStyle="1" w:styleId="z-CharChar">
    <w:name w:val="z正文-众合轨道 Char Char"/>
    <w:link w:val="z-"/>
    <w:rsid w:val="00F44E22"/>
    <w:rPr>
      <w:rFonts w:ascii="Times New Roman" w:hAnsi="Arial"/>
      <w:kern w:val="2"/>
      <w:sz w:val="24"/>
      <w:lang w:val="zh-CN"/>
    </w:rPr>
  </w:style>
  <w:style w:type="paragraph" w:styleId="TOC7">
    <w:name w:val="toc 7"/>
    <w:basedOn w:val="a"/>
    <w:next w:val="a"/>
    <w:rsid w:val="00F44E22"/>
    <w:pPr>
      <w:ind w:left="1440"/>
      <w:jc w:val="left"/>
    </w:pPr>
    <w:rPr>
      <w:rFonts w:ascii="Calibri" w:hAnsi="Calibri"/>
      <w:sz w:val="18"/>
      <w:szCs w:val="18"/>
    </w:rPr>
  </w:style>
  <w:style w:type="paragraph" w:styleId="TOC4">
    <w:name w:val="toc 4"/>
    <w:basedOn w:val="a"/>
    <w:next w:val="a"/>
    <w:uiPriority w:val="39"/>
    <w:rsid w:val="00F44E22"/>
    <w:pPr>
      <w:ind w:left="720"/>
      <w:jc w:val="left"/>
    </w:pPr>
    <w:rPr>
      <w:rFonts w:ascii="Calibri" w:hAnsi="Calibri"/>
      <w:sz w:val="18"/>
      <w:szCs w:val="18"/>
    </w:rPr>
  </w:style>
  <w:style w:type="paragraph" w:styleId="TOC8">
    <w:name w:val="toc 8"/>
    <w:basedOn w:val="a"/>
    <w:next w:val="a"/>
    <w:rsid w:val="00F44E22"/>
    <w:pPr>
      <w:ind w:left="1680"/>
      <w:jc w:val="left"/>
    </w:pPr>
    <w:rPr>
      <w:rFonts w:ascii="Calibri" w:hAnsi="Calibri"/>
      <w:sz w:val="18"/>
      <w:szCs w:val="18"/>
    </w:rPr>
  </w:style>
  <w:style w:type="paragraph" w:styleId="a5">
    <w:name w:val="header"/>
    <w:aliases w:val="even,页眉2,En-tête 1.1,Header1,rh,RH,index,Heading"/>
    <w:basedOn w:val="a"/>
    <w:link w:val="a4"/>
    <w:rsid w:val="00F44E22"/>
    <w:pPr>
      <w:pBdr>
        <w:bottom w:val="single" w:sz="6" w:space="1" w:color="auto"/>
      </w:pBdr>
      <w:tabs>
        <w:tab w:val="center" w:pos="4153"/>
        <w:tab w:val="right" w:pos="8306"/>
      </w:tabs>
      <w:snapToGrid w:val="0"/>
      <w:spacing w:line="240" w:lineRule="auto"/>
      <w:jc w:val="center"/>
    </w:pPr>
    <w:rPr>
      <w:kern w:val="0"/>
      <w:sz w:val="18"/>
      <w:szCs w:val="18"/>
    </w:rPr>
  </w:style>
  <w:style w:type="paragraph" w:styleId="TOC2">
    <w:name w:val="toc 2"/>
    <w:basedOn w:val="a"/>
    <w:next w:val="a"/>
    <w:uiPriority w:val="39"/>
    <w:rsid w:val="00F44E22"/>
    <w:pPr>
      <w:ind w:left="240"/>
      <w:jc w:val="left"/>
    </w:pPr>
    <w:rPr>
      <w:rFonts w:ascii="Calibri" w:hAnsi="Calibri"/>
      <w:smallCaps/>
      <w:sz w:val="20"/>
    </w:rPr>
  </w:style>
  <w:style w:type="paragraph" w:styleId="TOC9">
    <w:name w:val="toc 9"/>
    <w:basedOn w:val="a"/>
    <w:next w:val="a"/>
    <w:rsid w:val="00F44E22"/>
    <w:pPr>
      <w:ind w:left="1920"/>
      <w:jc w:val="left"/>
    </w:pPr>
    <w:rPr>
      <w:rFonts w:ascii="Calibri" w:hAnsi="Calibri"/>
      <w:sz w:val="18"/>
      <w:szCs w:val="18"/>
    </w:rPr>
  </w:style>
  <w:style w:type="paragraph" w:styleId="TOC5">
    <w:name w:val="toc 5"/>
    <w:basedOn w:val="a"/>
    <w:next w:val="a"/>
    <w:rsid w:val="00F44E22"/>
    <w:pPr>
      <w:ind w:left="960"/>
      <w:jc w:val="left"/>
    </w:pPr>
    <w:rPr>
      <w:rFonts w:ascii="Calibri" w:hAnsi="Calibri"/>
      <w:sz w:val="18"/>
      <w:szCs w:val="18"/>
    </w:rPr>
  </w:style>
  <w:style w:type="paragraph" w:styleId="TOC1">
    <w:name w:val="toc 1"/>
    <w:basedOn w:val="a"/>
    <w:next w:val="a"/>
    <w:uiPriority w:val="39"/>
    <w:rsid w:val="00F44E22"/>
    <w:pPr>
      <w:spacing w:before="120" w:after="120"/>
      <w:jc w:val="left"/>
    </w:pPr>
    <w:rPr>
      <w:rFonts w:ascii="Calibri" w:hAnsi="Calibri"/>
      <w:b/>
      <w:bCs/>
      <w:caps/>
      <w:sz w:val="20"/>
    </w:rPr>
  </w:style>
  <w:style w:type="paragraph" w:styleId="TOC3">
    <w:name w:val="toc 3"/>
    <w:basedOn w:val="a"/>
    <w:next w:val="a"/>
    <w:uiPriority w:val="39"/>
    <w:rsid w:val="00F44E22"/>
    <w:pPr>
      <w:ind w:left="480"/>
      <w:jc w:val="left"/>
    </w:pPr>
    <w:rPr>
      <w:rFonts w:ascii="Calibri" w:hAnsi="Calibri"/>
      <w:i/>
      <w:iCs/>
      <w:sz w:val="20"/>
    </w:rPr>
  </w:style>
  <w:style w:type="paragraph" w:styleId="a7">
    <w:name w:val="footer"/>
    <w:basedOn w:val="a"/>
    <w:link w:val="a6"/>
    <w:rsid w:val="00F44E22"/>
    <w:pPr>
      <w:tabs>
        <w:tab w:val="center" w:pos="4153"/>
        <w:tab w:val="right" w:pos="8306"/>
      </w:tabs>
      <w:snapToGrid w:val="0"/>
      <w:jc w:val="left"/>
    </w:pPr>
    <w:rPr>
      <w:kern w:val="0"/>
      <w:sz w:val="18"/>
      <w:szCs w:val="18"/>
    </w:rPr>
  </w:style>
  <w:style w:type="paragraph" w:styleId="TOC6">
    <w:name w:val="toc 6"/>
    <w:basedOn w:val="a"/>
    <w:next w:val="a"/>
    <w:uiPriority w:val="39"/>
    <w:rsid w:val="00F44E22"/>
    <w:pPr>
      <w:ind w:left="1200"/>
      <w:jc w:val="left"/>
    </w:pPr>
    <w:rPr>
      <w:rFonts w:ascii="Calibri" w:hAnsi="Calibri"/>
      <w:sz w:val="18"/>
      <w:szCs w:val="18"/>
    </w:rPr>
  </w:style>
  <w:style w:type="paragraph" w:styleId="aa">
    <w:name w:val="caption"/>
    <w:basedOn w:val="a"/>
    <w:next w:val="a"/>
    <w:qFormat/>
    <w:rsid w:val="00F44E22"/>
    <w:rPr>
      <w:rFonts w:ascii="Cambria" w:eastAsia="黑体" w:hAnsi="Cambria"/>
      <w:sz w:val="20"/>
    </w:rPr>
  </w:style>
  <w:style w:type="paragraph" w:styleId="a9">
    <w:name w:val="Balloon Text"/>
    <w:basedOn w:val="a"/>
    <w:link w:val="a8"/>
    <w:rsid w:val="00F44E22"/>
    <w:pPr>
      <w:spacing w:line="240" w:lineRule="auto"/>
    </w:pPr>
    <w:rPr>
      <w:sz w:val="18"/>
      <w:szCs w:val="18"/>
    </w:rPr>
  </w:style>
  <w:style w:type="paragraph" w:customStyle="1" w:styleId="c-">
    <w:name w:val="c三级标题-众合轨道"/>
    <w:basedOn w:val="a"/>
    <w:next w:val="a"/>
    <w:qFormat/>
    <w:rsid w:val="00F44E22"/>
    <w:pPr>
      <w:keepNext/>
      <w:widowControl/>
      <w:numPr>
        <w:ilvl w:val="2"/>
        <w:numId w:val="3"/>
      </w:numPr>
      <w:tabs>
        <w:tab w:val="left" w:pos="851"/>
      </w:tabs>
      <w:adjustRightInd w:val="0"/>
      <w:snapToGrid w:val="0"/>
      <w:spacing w:before="220" w:after="220" w:line="288" w:lineRule="auto"/>
      <w:jc w:val="left"/>
      <w:outlineLvl w:val="2"/>
    </w:pPr>
    <w:rPr>
      <w:rFonts w:ascii="Arial" w:hAnsi="Arial" w:cs="Arial"/>
      <w:b/>
      <w:bCs/>
      <w:kern w:val="96"/>
      <w:sz w:val="30"/>
      <w:szCs w:val="30"/>
    </w:rPr>
  </w:style>
  <w:style w:type="paragraph" w:customStyle="1" w:styleId="d-">
    <w:name w:val="d四级标题-众合轨道"/>
    <w:basedOn w:val="a"/>
    <w:next w:val="a"/>
    <w:qFormat/>
    <w:rsid w:val="00F44E22"/>
    <w:pPr>
      <w:keepNext/>
      <w:keepLines/>
      <w:numPr>
        <w:ilvl w:val="3"/>
        <w:numId w:val="3"/>
      </w:numPr>
      <w:spacing w:before="180" w:after="180" w:line="377" w:lineRule="auto"/>
      <w:outlineLvl w:val="3"/>
    </w:pPr>
    <w:rPr>
      <w:rFonts w:ascii="Arial" w:hAnsi="Arial"/>
      <w:b/>
      <w:bCs/>
      <w:szCs w:val="28"/>
    </w:rPr>
  </w:style>
  <w:style w:type="paragraph" w:customStyle="1" w:styleId="f-">
    <w:name w:val="f附录二级标题-众合轨道"/>
    <w:basedOn w:val="b-"/>
    <w:next w:val="z-"/>
    <w:rsid w:val="00F44E22"/>
    <w:pPr>
      <w:numPr>
        <w:numId w:val="0"/>
      </w:numPr>
    </w:pPr>
  </w:style>
  <w:style w:type="paragraph" w:customStyle="1" w:styleId="ab">
    <w:name w:val="文档信息管理表"/>
    <w:basedOn w:val="a"/>
    <w:rsid w:val="00F44E22"/>
    <w:pPr>
      <w:jc w:val="center"/>
    </w:pPr>
    <w:rPr>
      <w:rFonts w:eastAsia="黑体" w:cs="宋体"/>
      <w:b/>
      <w:sz w:val="28"/>
    </w:rPr>
  </w:style>
  <w:style w:type="paragraph" w:customStyle="1" w:styleId="11">
    <w:name w:val="正文文本缩进1"/>
    <w:basedOn w:val="a"/>
    <w:link w:val="Char"/>
    <w:rsid w:val="00F44E22"/>
    <w:pPr>
      <w:spacing w:after="120"/>
      <w:ind w:leftChars="200" w:left="420"/>
    </w:pPr>
  </w:style>
  <w:style w:type="paragraph" w:customStyle="1" w:styleId="o-">
    <w:name w:val="o内容说明-众合轨道"/>
    <w:basedOn w:val="a"/>
    <w:next w:val="z-"/>
    <w:qFormat/>
    <w:rsid w:val="00F44E22"/>
    <w:rPr>
      <w:i/>
      <w:color w:val="0000FF"/>
      <w:sz w:val="21"/>
      <w:szCs w:val="21"/>
    </w:rPr>
  </w:style>
  <w:style w:type="paragraph" w:customStyle="1" w:styleId="i-">
    <w:name w:val="i字母子项目-众合轨道"/>
    <w:basedOn w:val="a"/>
    <w:next w:val="z-"/>
    <w:rsid w:val="00F44E22"/>
    <w:pPr>
      <w:numPr>
        <w:ilvl w:val="2"/>
        <w:numId w:val="4"/>
      </w:numPr>
      <w:tabs>
        <w:tab w:val="clear" w:pos="284"/>
        <w:tab w:val="left" w:pos="0"/>
      </w:tabs>
      <w:adjustRightInd w:val="0"/>
    </w:pPr>
    <w:rPr>
      <w:rFonts w:hAnsi="Arial"/>
      <w:kern w:val="0"/>
      <w:lang w:val="zh-CN"/>
    </w:rPr>
  </w:style>
  <w:style w:type="paragraph" w:customStyle="1" w:styleId="12">
    <w:name w:val="文档结构图1"/>
    <w:basedOn w:val="a"/>
    <w:link w:val="Char0"/>
    <w:rsid w:val="00F44E22"/>
    <w:rPr>
      <w:rFonts w:ascii="宋体"/>
      <w:kern w:val="0"/>
      <w:sz w:val="18"/>
      <w:szCs w:val="18"/>
    </w:rPr>
  </w:style>
  <w:style w:type="paragraph" w:customStyle="1" w:styleId="ac">
    <w:name w:val="文档修改记录表"/>
    <w:basedOn w:val="a"/>
    <w:rsid w:val="00F44E22"/>
    <w:pPr>
      <w:jc w:val="center"/>
    </w:pPr>
    <w:rPr>
      <w:rFonts w:eastAsia="黑体"/>
      <w:b/>
      <w:sz w:val="28"/>
      <w:szCs w:val="24"/>
    </w:rPr>
  </w:style>
  <w:style w:type="paragraph" w:customStyle="1" w:styleId="m-">
    <w:name w:val="m-"/>
    <w:basedOn w:val="a"/>
    <w:rsid w:val="00F44E22"/>
    <w:pPr>
      <w:widowControl/>
      <w:spacing w:before="100" w:beforeAutospacing="1" w:after="100" w:afterAutospacing="1" w:line="240" w:lineRule="auto"/>
      <w:jc w:val="left"/>
    </w:pPr>
    <w:rPr>
      <w:rFonts w:ascii="宋体" w:hAnsi="宋体" w:cs="宋体"/>
      <w:kern w:val="0"/>
      <w:szCs w:val="24"/>
    </w:rPr>
  </w:style>
  <w:style w:type="paragraph" w:customStyle="1" w:styleId="e-">
    <w:name w:val="e附录一级标题-众合轨道"/>
    <w:basedOn w:val="a-"/>
    <w:next w:val="z-"/>
    <w:rsid w:val="00F44E22"/>
    <w:pPr>
      <w:numPr>
        <w:numId w:val="0"/>
      </w:numPr>
      <w:ind w:left="425" w:hanging="425"/>
    </w:pPr>
  </w:style>
  <w:style w:type="paragraph" w:customStyle="1" w:styleId="j-">
    <w:name w:val="j参考资料样式-众合轨道"/>
    <w:basedOn w:val="g-"/>
    <w:next w:val="z-"/>
    <w:qFormat/>
    <w:rsid w:val="00F44E22"/>
    <w:pPr>
      <w:numPr>
        <w:ilvl w:val="0"/>
        <w:numId w:val="5"/>
      </w:numPr>
      <w:tabs>
        <w:tab w:val="left" w:pos="840"/>
      </w:tabs>
      <w:ind w:left="907"/>
    </w:pPr>
  </w:style>
  <w:style w:type="paragraph" w:customStyle="1" w:styleId="13">
    <w:name w:val="图表目录1"/>
    <w:basedOn w:val="a"/>
    <w:next w:val="a"/>
    <w:rsid w:val="00F44E22"/>
    <w:pPr>
      <w:ind w:leftChars="200" w:left="200" w:hangingChars="200" w:hanging="200"/>
    </w:pPr>
  </w:style>
  <w:style w:type="paragraph" w:customStyle="1" w:styleId="ad">
    <w:name w:val="符号子项目"/>
    <w:basedOn w:val="a"/>
    <w:rsid w:val="00F44E22"/>
    <w:pPr>
      <w:tabs>
        <w:tab w:val="left" w:pos="1134"/>
      </w:tabs>
      <w:adjustRightInd w:val="0"/>
      <w:ind w:left="1134" w:hanging="340"/>
    </w:pPr>
    <w:rPr>
      <w:rFonts w:hAnsi="Arial"/>
      <w:kern w:val="0"/>
      <w:lang w:val="zh-CN"/>
    </w:rPr>
  </w:style>
  <w:style w:type="paragraph" w:customStyle="1" w:styleId="k-">
    <w:name w:val="k文件大标题-众合轨道"/>
    <w:basedOn w:val="a"/>
    <w:next w:val="z-"/>
    <w:rsid w:val="00F44E22"/>
    <w:pPr>
      <w:jc w:val="center"/>
    </w:pPr>
    <w:rPr>
      <w:rFonts w:ascii="宋体" w:hAnsi="宋体"/>
      <w:b/>
      <w:bCs/>
      <w:sz w:val="44"/>
      <w:szCs w:val="44"/>
    </w:rPr>
  </w:style>
  <w:style w:type="paragraph" w:customStyle="1" w:styleId="ae">
    <w:name w:val="字母目录"/>
    <w:basedOn w:val="a"/>
    <w:rsid w:val="00F44E22"/>
    <w:pPr>
      <w:tabs>
        <w:tab w:val="left" w:pos="284"/>
      </w:tabs>
      <w:adjustRightInd w:val="0"/>
      <w:ind w:left="794"/>
    </w:pPr>
    <w:rPr>
      <w:rFonts w:hAnsi="Arial"/>
      <w:kern w:val="0"/>
      <w:lang w:val="zh-CN"/>
    </w:rPr>
  </w:style>
  <w:style w:type="paragraph" w:customStyle="1" w:styleId="b-">
    <w:name w:val="b二级标题-众合轨道"/>
    <w:basedOn w:val="a"/>
    <w:next w:val="a"/>
    <w:rsid w:val="00F44E22"/>
    <w:pPr>
      <w:keepNext/>
      <w:keepLines/>
      <w:numPr>
        <w:ilvl w:val="1"/>
        <w:numId w:val="3"/>
      </w:numPr>
      <w:spacing w:before="260" w:after="260" w:line="415" w:lineRule="auto"/>
      <w:outlineLvl w:val="1"/>
    </w:pPr>
    <w:rPr>
      <w:rFonts w:ascii="Arial" w:hAnsi="Arial"/>
      <w:b/>
      <w:bCs/>
      <w:sz w:val="30"/>
      <w:szCs w:val="32"/>
    </w:rPr>
  </w:style>
  <w:style w:type="paragraph" w:customStyle="1" w:styleId="a-">
    <w:name w:val="a一级标题-众合轨道"/>
    <w:basedOn w:val="a"/>
    <w:next w:val="a"/>
    <w:rsid w:val="00F44E22"/>
    <w:pPr>
      <w:keepNext/>
      <w:keepLines/>
      <w:numPr>
        <w:numId w:val="3"/>
      </w:numPr>
      <w:spacing w:before="340" w:after="300" w:line="578" w:lineRule="auto"/>
      <w:outlineLvl w:val="0"/>
    </w:pPr>
    <w:rPr>
      <w:b/>
      <w:bCs/>
      <w:kern w:val="44"/>
      <w:sz w:val="36"/>
      <w:szCs w:val="44"/>
    </w:rPr>
  </w:style>
  <w:style w:type="paragraph" w:customStyle="1" w:styleId="z-">
    <w:name w:val="z正文-众合轨道"/>
    <w:basedOn w:val="a"/>
    <w:link w:val="z-CharChar"/>
    <w:rsid w:val="00F44E22"/>
    <w:pPr>
      <w:adjustRightInd w:val="0"/>
      <w:ind w:firstLineChars="200" w:firstLine="480"/>
    </w:pPr>
    <w:rPr>
      <w:rFonts w:hAnsi="Arial"/>
      <w:lang w:val="zh-CN"/>
    </w:rPr>
  </w:style>
  <w:style w:type="paragraph" w:customStyle="1" w:styleId="af">
    <w:name w:val="正文样式"/>
    <w:basedOn w:val="a"/>
    <w:rsid w:val="00F44E22"/>
    <w:pPr>
      <w:spacing w:line="300" w:lineRule="auto"/>
      <w:ind w:firstLineChars="200" w:firstLine="200"/>
    </w:pPr>
    <w:rPr>
      <w:rFonts w:cs="宋体"/>
      <w:kern w:val="44"/>
      <w:sz w:val="21"/>
    </w:rPr>
  </w:style>
  <w:style w:type="paragraph" w:customStyle="1" w:styleId="m-0">
    <w:name w:val="m表格样式-众合轨道"/>
    <w:basedOn w:val="z-"/>
    <w:qFormat/>
    <w:rsid w:val="00F44E22"/>
    <w:pPr>
      <w:spacing w:line="240" w:lineRule="auto"/>
      <w:ind w:firstLineChars="0" w:firstLine="0"/>
      <w:jc w:val="center"/>
    </w:pPr>
    <w:rPr>
      <w:sz w:val="21"/>
    </w:rPr>
  </w:style>
  <w:style w:type="paragraph" w:customStyle="1" w:styleId="l-">
    <w:name w:val="l表格编号-众合轨道"/>
    <w:basedOn w:val="z-"/>
    <w:rsid w:val="00F44E22"/>
    <w:pPr>
      <w:ind w:firstLineChars="0" w:firstLine="0"/>
      <w:jc w:val="center"/>
    </w:pPr>
    <w:rPr>
      <w:b/>
      <w:sz w:val="21"/>
      <w:szCs w:val="21"/>
    </w:rPr>
  </w:style>
  <w:style w:type="paragraph" w:customStyle="1" w:styleId="h-">
    <w:name w:val="h圆点符号子项目-众合轨道"/>
    <w:basedOn w:val="ad"/>
    <w:next w:val="z-"/>
    <w:qFormat/>
    <w:rsid w:val="00F44E22"/>
    <w:pPr>
      <w:numPr>
        <w:ilvl w:val="5"/>
        <w:numId w:val="6"/>
      </w:numPr>
      <w:tabs>
        <w:tab w:val="clear" w:pos="1134"/>
        <w:tab w:val="clear" w:pos="1474"/>
        <w:tab w:val="left" w:pos="840"/>
      </w:tabs>
    </w:pPr>
  </w:style>
  <w:style w:type="paragraph" w:customStyle="1" w:styleId="g-">
    <w:name w:val="g方块符号子项目-众合轨道"/>
    <w:basedOn w:val="ad"/>
    <w:next w:val="z-"/>
    <w:qFormat/>
    <w:rsid w:val="00F44E22"/>
    <w:pPr>
      <w:numPr>
        <w:ilvl w:val="4"/>
        <w:numId w:val="6"/>
      </w:numPr>
    </w:pPr>
  </w:style>
  <w:style w:type="paragraph" w:customStyle="1" w:styleId="n-">
    <w:name w:val="n图纸编号-众合轨道"/>
    <w:basedOn w:val="z-"/>
    <w:next w:val="z-"/>
    <w:rsid w:val="00F44E22"/>
    <w:pPr>
      <w:ind w:firstLineChars="0" w:firstLine="0"/>
      <w:jc w:val="center"/>
    </w:pPr>
    <w:rPr>
      <w:b/>
      <w:sz w:val="21"/>
      <w:szCs w:val="21"/>
      <w:lang w:val="en-US"/>
    </w:rPr>
  </w:style>
  <w:style w:type="paragraph" w:styleId="af0">
    <w:name w:val="Document Map"/>
    <w:basedOn w:val="a"/>
    <w:link w:val="af1"/>
    <w:uiPriority w:val="99"/>
    <w:semiHidden/>
    <w:unhideWhenUsed/>
    <w:rsid w:val="000F10CB"/>
    <w:rPr>
      <w:rFonts w:ascii="宋体"/>
      <w:sz w:val="18"/>
      <w:szCs w:val="18"/>
    </w:rPr>
  </w:style>
  <w:style w:type="character" w:customStyle="1" w:styleId="af1">
    <w:name w:val="文档结构图 字符"/>
    <w:link w:val="af0"/>
    <w:uiPriority w:val="99"/>
    <w:semiHidden/>
    <w:rsid w:val="000F10CB"/>
    <w:rPr>
      <w:rFonts w:ascii="宋体"/>
      <w:kern w:val="2"/>
      <w:sz w:val="18"/>
      <w:szCs w:val="18"/>
    </w:rPr>
  </w:style>
  <w:style w:type="character" w:customStyle="1" w:styleId="z-Char">
    <w:name w:val="z正文-众合轨道 Char"/>
    <w:rsid w:val="00B00C22"/>
    <w:rPr>
      <w:rFonts w:ascii="Times New Roman" w:hAnsi="Arial"/>
      <w:kern w:val="2"/>
      <w:sz w:val="24"/>
      <w:lang w:val="zh-CN"/>
    </w:rPr>
  </w:style>
  <w:style w:type="character" w:styleId="af2">
    <w:name w:val="annotation reference"/>
    <w:uiPriority w:val="99"/>
    <w:semiHidden/>
    <w:unhideWhenUsed/>
    <w:rsid w:val="00415A41"/>
    <w:rPr>
      <w:sz w:val="21"/>
      <w:szCs w:val="21"/>
    </w:rPr>
  </w:style>
  <w:style w:type="paragraph" w:styleId="af3">
    <w:name w:val="annotation text"/>
    <w:basedOn w:val="a"/>
    <w:link w:val="af4"/>
    <w:uiPriority w:val="99"/>
    <w:semiHidden/>
    <w:unhideWhenUsed/>
    <w:rsid w:val="00415A41"/>
    <w:pPr>
      <w:jc w:val="left"/>
    </w:pPr>
  </w:style>
  <w:style w:type="character" w:customStyle="1" w:styleId="af4">
    <w:name w:val="批注文字 字符"/>
    <w:link w:val="af3"/>
    <w:uiPriority w:val="99"/>
    <w:semiHidden/>
    <w:rsid w:val="00415A41"/>
    <w:rPr>
      <w:kern w:val="2"/>
      <w:sz w:val="24"/>
    </w:rPr>
  </w:style>
  <w:style w:type="paragraph" w:styleId="af5">
    <w:name w:val="annotation subject"/>
    <w:basedOn w:val="af3"/>
    <w:next w:val="af3"/>
    <w:link w:val="af6"/>
    <w:uiPriority w:val="99"/>
    <w:semiHidden/>
    <w:unhideWhenUsed/>
    <w:rsid w:val="00415A41"/>
    <w:rPr>
      <w:b/>
      <w:bCs/>
    </w:rPr>
  </w:style>
  <w:style w:type="character" w:customStyle="1" w:styleId="af6">
    <w:name w:val="批注主题 字符"/>
    <w:link w:val="af5"/>
    <w:uiPriority w:val="99"/>
    <w:semiHidden/>
    <w:rsid w:val="00415A41"/>
    <w:rPr>
      <w:b/>
      <w:bCs/>
      <w:kern w:val="2"/>
      <w:sz w:val="24"/>
    </w:rPr>
  </w:style>
  <w:style w:type="table" w:styleId="af7">
    <w:name w:val="Table Grid"/>
    <w:basedOn w:val="a1"/>
    <w:uiPriority w:val="59"/>
    <w:rsid w:val="00B05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table of figures"/>
    <w:basedOn w:val="a"/>
    <w:next w:val="a"/>
    <w:uiPriority w:val="99"/>
    <w:unhideWhenUsed/>
    <w:rsid w:val="00A63A18"/>
    <w:pPr>
      <w:ind w:leftChars="200" w:left="200" w:hangingChars="200" w:hanging="200"/>
    </w:pPr>
  </w:style>
  <w:style w:type="paragraph" w:styleId="af9">
    <w:name w:val="List Paragraph"/>
    <w:basedOn w:val="a"/>
    <w:uiPriority w:val="34"/>
    <w:qFormat/>
    <w:rsid w:val="003F08E7"/>
    <w:pPr>
      <w:ind w:firstLineChars="200" w:firstLine="420"/>
      <w:textAlignment w:val="bottom"/>
    </w:pPr>
    <w:rPr>
      <w:kern w:val="0"/>
    </w:rPr>
  </w:style>
  <w:style w:type="character" w:styleId="afa">
    <w:name w:val="Emphasis"/>
    <w:uiPriority w:val="20"/>
    <w:qFormat/>
    <w:rsid w:val="00305941"/>
    <w:rPr>
      <w:i/>
      <w:iCs/>
    </w:rPr>
  </w:style>
  <w:style w:type="paragraph" w:customStyle="1" w:styleId="Default">
    <w:name w:val="Default"/>
    <w:rsid w:val="00E93B35"/>
    <w:pPr>
      <w:widowControl w:val="0"/>
      <w:autoSpaceDE w:val="0"/>
      <w:autoSpaceDN w:val="0"/>
      <w:adjustRightInd w:val="0"/>
    </w:pPr>
    <w:rPr>
      <w:rFonts w:ascii="宋体" w:hAnsi="Calibri" w:cs="宋体"/>
      <w:color w:val="000000"/>
      <w:sz w:val="24"/>
      <w:szCs w:val="24"/>
    </w:rPr>
  </w:style>
  <w:style w:type="character" w:customStyle="1" w:styleId="-Char">
    <w:name w:val="正文-众合轨道 Char"/>
    <w:link w:val="-"/>
    <w:rsid w:val="005668E3"/>
    <w:rPr>
      <w:rFonts w:hAnsi="Arial"/>
      <w:kern w:val="2"/>
      <w:sz w:val="24"/>
      <w:lang w:val="zh-CN"/>
    </w:rPr>
  </w:style>
  <w:style w:type="paragraph" w:customStyle="1" w:styleId="-">
    <w:name w:val="正文-众合轨道"/>
    <w:basedOn w:val="a"/>
    <w:link w:val="-Char"/>
    <w:rsid w:val="005668E3"/>
    <w:pPr>
      <w:adjustRightInd w:val="0"/>
      <w:ind w:firstLineChars="200" w:firstLine="480"/>
    </w:pPr>
    <w:rPr>
      <w:rFonts w:hAnsi="Arial"/>
      <w:lang w:val="zh-CN"/>
    </w:rPr>
  </w:style>
  <w:style w:type="character" w:styleId="afb">
    <w:name w:val="Strong"/>
    <w:basedOn w:val="a0"/>
    <w:uiPriority w:val="22"/>
    <w:qFormat/>
    <w:rsid w:val="00A64B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baike.baidu.com/view/333086.ht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insigma\Bilock\&#38656;&#2771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84F8C-F1E6-4523-A81F-925BA5982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D:\insigma\Bilock\需求.dotx</Template>
  <TotalTime>661</TotalTime>
  <Pages>20</Pages>
  <Words>1253</Words>
  <Characters>7145</Characters>
  <Application>Microsoft Office Word</Application>
  <DocSecurity>0</DocSecurity>
  <PresentationFormat/>
  <Lines>59</Lines>
  <Paragraphs>16</Paragraphs>
  <Slides>0</Slides>
  <Notes>0</Notes>
  <HiddenSlides>0</HiddenSlides>
  <MMClips>0</MMClips>
  <ScaleCrop>false</ScaleCrop>
  <Company>微软中国</Company>
  <LinksUpToDate>false</LinksUpToDate>
  <CharactersWithSpaces>8382</CharactersWithSpaces>
  <SharedDoc>false</SharedDoc>
  <HLinks>
    <vt:vector size="366" baseType="variant">
      <vt:variant>
        <vt:i4>1900606</vt:i4>
      </vt:variant>
      <vt:variant>
        <vt:i4>368</vt:i4>
      </vt:variant>
      <vt:variant>
        <vt:i4>0</vt:i4>
      </vt:variant>
      <vt:variant>
        <vt:i4>5</vt:i4>
      </vt:variant>
      <vt:variant>
        <vt:lpwstr/>
      </vt:variant>
      <vt:variant>
        <vt:lpwstr>_Toc356482397</vt:lpwstr>
      </vt:variant>
      <vt:variant>
        <vt:i4>1900606</vt:i4>
      </vt:variant>
      <vt:variant>
        <vt:i4>362</vt:i4>
      </vt:variant>
      <vt:variant>
        <vt:i4>0</vt:i4>
      </vt:variant>
      <vt:variant>
        <vt:i4>5</vt:i4>
      </vt:variant>
      <vt:variant>
        <vt:lpwstr/>
      </vt:variant>
      <vt:variant>
        <vt:lpwstr>_Toc356482396</vt:lpwstr>
      </vt:variant>
      <vt:variant>
        <vt:i4>1900606</vt:i4>
      </vt:variant>
      <vt:variant>
        <vt:i4>356</vt:i4>
      </vt:variant>
      <vt:variant>
        <vt:i4>0</vt:i4>
      </vt:variant>
      <vt:variant>
        <vt:i4>5</vt:i4>
      </vt:variant>
      <vt:variant>
        <vt:lpwstr/>
      </vt:variant>
      <vt:variant>
        <vt:lpwstr>_Toc356482395</vt:lpwstr>
      </vt:variant>
      <vt:variant>
        <vt:i4>1900606</vt:i4>
      </vt:variant>
      <vt:variant>
        <vt:i4>350</vt:i4>
      </vt:variant>
      <vt:variant>
        <vt:i4>0</vt:i4>
      </vt:variant>
      <vt:variant>
        <vt:i4>5</vt:i4>
      </vt:variant>
      <vt:variant>
        <vt:lpwstr/>
      </vt:variant>
      <vt:variant>
        <vt:lpwstr>_Toc356482394</vt:lpwstr>
      </vt:variant>
      <vt:variant>
        <vt:i4>1900606</vt:i4>
      </vt:variant>
      <vt:variant>
        <vt:i4>344</vt:i4>
      </vt:variant>
      <vt:variant>
        <vt:i4>0</vt:i4>
      </vt:variant>
      <vt:variant>
        <vt:i4>5</vt:i4>
      </vt:variant>
      <vt:variant>
        <vt:lpwstr/>
      </vt:variant>
      <vt:variant>
        <vt:lpwstr>_Toc356482393</vt:lpwstr>
      </vt:variant>
      <vt:variant>
        <vt:i4>1900606</vt:i4>
      </vt:variant>
      <vt:variant>
        <vt:i4>338</vt:i4>
      </vt:variant>
      <vt:variant>
        <vt:i4>0</vt:i4>
      </vt:variant>
      <vt:variant>
        <vt:i4>5</vt:i4>
      </vt:variant>
      <vt:variant>
        <vt:lpwstr/>
      </vt:variant>
      <vt:variant>
        <vt:lpwstr>_Toc356482392</vt:lpwstr>
      </vt:variant>
      <vt:variant>
        <vt:i4>1900606</vt:i4>
      </vt:variant>
      <vt:variant>
        <vt:i4>332</vt:i4>
      </vt:variant>
      <vt:variant>
        <vt:i4>0</vt:i4>
      </vt:variant>
      <vt:variant>
        <vt:i4>5</vt:i4>
      </vt:variant>
      <vt:variant>
        <vt:lpwstr/>
      </vt:variant>
      <vt:variant>
        <vt:lpwstr>_Toc356482391</vt:lpwstr>
      </vt:variant>
      <vt:variant>
        <vt:i4>1900606</vt:i4>
      </vt:variant>
      <vt:variant>
        <vt:i4>326</vt:i4>
      </vt:variant>
      <vt:variant>
        <vt:i4>0</vt:i4>
      </vt:variant>
      <vt:variant>
        <vt:i4>5</vt:i4>
      </vt:variant>
      <vt:variant>
        <vt:lpwstr/>
      </vt:variant>
      <vt:variant>
        <vt:lpwstr>_Toc356482390</vt:lpwstr>
      </vt:variant>
      <vt:variant>
        <vt:i4>1835070</vt:i4>
      </vt:variant>
      <vt:variant>
        <vt:i4>320</vt:i4>
      </vt:variant>
      <vt:variant>
        <vt:i4>0</vt:i4>
      </vt:variant>
      <vt:variant>
        <vt:i4>5</vt:i4>
      </vt:variant>
      <vt:variant>
        <vt:lpwstr/>
      </vt:variant>
      <vt:variant>
        <vt:lpwstr>_Toc356482389</vt:lpwstr>
      </vt:variant>
      <vt:variant>
        <vt:i4>1835070</vt:i4>
      </vt:variant>
      <vt:variant>
        <vt:i4>311</vt:i4>
      </vt:variant>
      <vt:variant>
        <vt:i4>0</vt:i4>
      </vt:variant>
      <vt:variant>
        <vt:i4>5</vt:i4>
      </vt:variant>
      <vt:variant>
        <vt:lpwstr/>
      </vt:variant>
      <vt:variant>
        <vt:lpwstr>_Toc356482388</vt:lpwstr>
      </vt:variant>
      <vt:variant>
        <vt:i4>1835070</vt:i4>
      </vt:variant>
      <vt:variant>
        <vt:i4>305</vt:i4>
      </vt:variant>
      <vt:variant>
        <vt:i4>0</vt:i4>
      </vt:variant>
      <vt:variant>
        <vt:i4>5</vt:i4>
      </vt:variant>
      <vt:variant>
        <vt:lpwstr/>
      </vt:variant>
      <vt:variant>
        <vt:lpwstr>_Toc356482387</vt:lpwstr>
      </vt:variant>
      <vt:variant>
        <vt:i4>1835070</vt:i4>
      </vt:variant>
      <vt:variant>
        <vt:i4>299</vt:i4>
      </vt:variant>
      <vt:variant>
        <vt:i4>0</vt:i4>
      </vt:variant>
      <vt:variant>
        <vt:i4>5</vt:i4>
      </vt:variant>
      <vt:variant>
        <vt:lpwstr/>
      </vt:variant>
      <vt:variant>
        <vt:lpwstr>_Toc356482386</vt:lpwstr>
      </vt:variant>
      <vt:variant>
        <vt:i4>1835070</vt:i4>
      </vt:variant>
      <vt:variant>
        <vt:i4>293</vt:i4>
      </vt:variant>
      <vt:variant>
        <vt:i4>0</vt:i4>
      </vt:variant>
      <vt:variant>
        <vt:i4>5</vt:i4>
      </vt:variant>
      <vt:variant>
        <vt:lpwstr/>
      </vt:variant>
      <vt:variant>
        <vt:lpwstr>_Toc356482385</vt:lpwstr>
      </vt:variant>
      <vt:variant>
        <vt:i4>1835070</vt:i4>
      </vt:variant>
      <vt:variant>
        <vt:i4>287</vt:i4>
      </vt:variant>
      <vt:variant>
        <vt:i4>0</vt:i4>
      </vt:variant>
      <vt:variant>
        <vt:i4>5</vt:i4>
      </vt:variant>
      <vt:variant>
        <vt:lpwstr/>
      </vt:variant>
      <vt:variant>
        <vt:lpwstr>_Toc356482384</vt:lpwstr>
      </vt:variant>
      <vt:variant>
        <vt:i4>1835070</vt:i4>
      </vt:variant>
      <vt:variant>
        <vt:i4>281</vt:i4>
      </vt:variant>
      <vt:variant>
        <vt:i4>0</vt:i4>
      </vt:variant>
      <vt:variant>
        <vt:i4>5</vt:i4>
      </vt:variant>
      <vt:variant>
        <vt:lpwstr/>
      </vt:variant>
      <vt:variant>
        <vt:lpwstr>_Toc356482383</vt:lpwstr>
      </vt:variant>
      <vt:variant>
        <vt:i4>1835070</vt:i4>
      </vt:variant>
      <vt:variant>
        <vt:i4>275</vt:i4>
      </vt:variant>
      <vt:variant>
        <vt:i4>0</vt:i4>
      </vt:variant>
      <vt:variant>
        <vt:i4>5</vt:i4>
      </vt:variant>
      <vt:variant>
        <vt:lpwstr/>
      </vt:variant>
      <vt:variant>
        <vt:lpwstr>_Toc356482382</vt:lpwstr>
      </vt:variant>
      <vt:variant>
        <vt:i4>1835070</vt:i4>
      </vt:variant>
      <vt:variant>
        <vt:i4>269</vt:i4>
      </vt:variant>
      <vt:variant>
        <vt:i4>0</vt:i4>
      </vt:variant>
      <vt:variant>
        <vt:i4>5</vt:i4>
      </vt:variant>
      <vt:variant>
        <vt:lpwstr/>
      </vt:variant>
      <vt:variant>
        <vt:lpwstr>_Toc356482381</vt:lpwstr>
      </vt:variant>
      <vt:variant>
        <vt:i4>1835070</vt:i4>
      </vt:variant>
      <vt:variant>
        <vt:i4>260</vt:i4>
      </vt:variant>
      <vt:variant>
        <vt:i4>0</vt:i4>
      </vt:variant>
      <vt:variant>
        <vt:i4>5</vt:i4>
      </vt:variant>
      <vt:variant>
        <vt:lpwstr/>
      </vt:variant>
      <vt:variant>
        <vt:lpwstr>_Toc356482380</vt:lpwstr>
      </vt:variant>
      <vt:variant>
        <vt:i4>1245246</vt:i4>
      </vt:variant>
      <vt:variant>
        <vt:i4>254</vt:i4>
      </vt:variant>
      <vt:variant>
        <vt:i4>0</vt:i4>
      </vt:variant>
      <vt:variant>
        <vt:i4>5</vt:i4>
      </vt:variant>
      <vt:variant>
        <vt:lpwstr/>
      </vt:variant>
      <vt:variant>
        <vt:lpwstr>_Toc356482379</vt:lpwstr>
      </vt:variant>
      <vt:variant>
        <vt:i4>1245246</vt:i4>
      </vt:variant>
      <vt:variant>
        <vt:i4>248</vt:i4>
      </vt:variant>
      <vt:variant>
        <vt:i4>0</vt:i4>
      </vt:variant>
      <vt:variant>
        <vt:i4>5</vt:i4>
      </vt:variant>
      <vt:variant>
        <vt:lpwstr/>
      </vt:variant>
      <vt:variant>
        <vt:lpwstr>_Toc356482378</vt:lpwstr>
      </vt:variant>
      <vt:variant>
        <vt:i4>1245246</vt:i4>
      </vt:variant>
      <vt:variant>
        <vt:i4>242</vt:i4>
      </vt:variant>
      <vt:variant>
        <vt:i4>0</vt:i4>
      </vt:variant>
      <vt:variant>
        <vt:i4>5</vt:i4>
      </vt:variant>
      <vt:variant>
        <vt:lpwstr/>
      </vt:variant>
      <vt:variant>
        <vt:lpwstr>_Toc356482377</vt:lpwstr>
      </vt:variant>
      <vt:variant>
        <vt:i4>1245246</vt:i4>
      </vt:variant>
      <vt:variant>
        <vt:i4>236</vt:i4>
      </vt:variant>
      <vt:variant>
        <vt:i4>0</vt:i4>
      </vt:variant>
      <vt:variant>
        <vt:i4>5</vt:i4>
      </vt:variant>
      <vt:variant>
        <vt:lpwstr/>
      </vt:variant>
      <vt:variant>
        <vt:lpwstr>_Toc356482376</vt:lpwstr>
      </vt:variant>
      <vt:variant>
        <vt:i4>1245246</vt:i4>
      </vt:variant>
      <vt:variant>
        <vt:i4>230</vt:i4>
      </vt:variant>
      <vt:variant>
        <vt:i4>0</vt:i4>
      </vt:variant>
      <vt:variant>
        <vt:i4>5</vt:i4>
      </vt:variant>
      <vt:variant>
        <vt:lpwstr/>
      </vt:variant>
      <vt:variant>
        <vt:lpwstr>_Toc356482375</vt:lpwstr>
      </vt:variant>
      <vt:variant>
        <vt:i4>1245246</vt:i4>
      </vt:variant>
      <vt:variant>
        <vt:i4>224</vt:i4>
      </vt:variant>
      <vt:variant>
        <vt:i4>0</vt:i4>
      </vt:variant>
      <vt:variant>
        <vt:i4>5</vt:i4>
      </vt:variant>
      <vt:variant>
        <vt:lpwstr/>
      </vt:variant>
      <vt:variant>
        <vt:lpwstr>_Toc356482374</vt:lpwstr>
      </vt:variant>
      <vt:variant>
        <vt:i4>1245246</vt:i4>
      </vt:variant>
      <vt:variant>
        <vt:i4>218</vt:i4>
      </vt:variant>
      <vt:variant>
        <vt:i4>0</vt:i4>
      </vt:variant>
      <vt:variant>
        <vt:i4>5</vt:i4>
      </vt:variant>
      <vt:variant>
        <vt:lpwstr/>
      </vt:variant>
      <vt:variant>
        <vt:lpwstr>_Toc356482373</vt:lpwstr>
      </vt:variant>
      <vt:variant>
        <vt:i4>1245246</vt:i4>
      </vt:variant>
      <vt:variant>
        <vt:i4>212</vt:i4>
      </vt:variant>
      <vt:variant>
        <vt:i4>0</vt:i4>
      </vt:variant>
      <vt:variant>
        <vt:i4>5</vt:i4>
      </vt:variant>
      <vt:variant>
        <vt:lpwstr/>
      </vt:variant>
      <vt:variant>
        <vt:lpwstr>_Toc356482372</vt:lpwstr>
      </vt:variant>
      <vt:variant>
        <vt:i4>1245246</vt:i4>
      </vt:variant>
      <vt:variant>
        <vt:i4>206</vt:i4>
      </vt:variant>
      <vt:variant>
        <vt:i4>0</vt:i4>
      </vt:variant>
      <vt:variant>
        <vt:i4>5</vt:i4>
      </vt:variant>
      <vt:variant>
        <vt:lpwstr/>
      </vt:variant>
      <vt:variant>
        <vt:lpwstr>_Toc356482371</vt:lpwstr>
      </vt:variant>
      <vt:variant>
        <vt:i4>1245246</vt:i4>
      </vt:variant>
      <vt:variant>
        <vt:i4>200</vt:i4>
      </vt:variant>
      <vt:variant>
        <vt:i4>0</vt:i4>
      </vt:variant>
      <vt:variant>
        <vt:i4>5</vt:i4>
      </vt:variant>
      <vt:variant>
        <vt:lpwstr/>
      </vt:variant>
      <vt:variant>
        <vt:lpwstr>_Toc356482370</vt:lpwstr>
      </vt:variant>
      <vt:variant>
        <vt:i4>1179710</vt:i4>
      </vt:variant>
      <vt:variant>
        <vt:i4>194</vt:i4>
      </vt:variant>
      <vt:variant>
        <vt:i4>0</vt:i4>
      </vt:variant>
      <vt:variant>
        <vt:i4>5</vt:i4>
      </vt:variant>
      <vt:variant>
        <vt:lpwstr/>
      </vt:variant>
      <vt:variant>
        <vt:lpwstr>_Toc356482369</vt:lpwstr>
      </vt:variant>
      <vt:variant>
        <vt:i4>1179710</vt:i4>
      </vt:variant>
      <vt:variant>
        <vt:i4>188</vt:i4>
      </vt:variant>
      <vt:variant>
        <vt:i4>0</vt:i4>
      </vt:variant>
      <vt:variant>
        <vt:i4>5</vt:i4>
      </vt:variant>
      <vt:variant>
        <vt:lpwstr/>
      </vt:variant>
      <vt:variant>
        <vt:lpwstr>_Toc356482368</vt:lpwstr>
      </vt:variant>
      <vt:variant>
        <vt:i4>1179710</vt:i4>
      </vt:variant>
      <vt:variant>
        <vt:i4>182</vt:i4>
      </vt:variant>
      <vt:variant>
        <vt:i4>0</vt:i4>
      </vt:variant>
      <vt:variant>
        <vt:i4>5</vt:i4>
      </vt:variant>
      <vt:variant>
        <vt:lpwstr/>
      </vt:variant>
      <vt:variant>
        <vt:lpwstr>_Toc356482367</vt:lpwstr>
      </vt:variant>
      <vt:variant>
        <vt:i4>1179710</vt:i4>
      </vt:variant>
      <vt:variant>
        <vt:i4>176</vt:i4>
      </vt:variant>
      <vt:variant>
        <vt:i4>0</vt:i4>
      </vt:variant>
      <vt:variant>
        <vt:i4>5</vt:i4>
      </vt:variant>
      <vt:variant>
        <vt:lpwstr/>
      </vt:variant>
      <vt:variant>
        <vt:lpwstr>_Toc356482366</vt:lpwstr>
      </vt:variant>
      <vt:variant>
        <vt:i4>1179710</vt:i4>
      </vt:variant>
      <vt:variant>
        <vt:i4>170</vt:i4>
      </vt:variant>
      <vt:variant>
        <vt:i4>0</vt:i4>
      </vt:variant>
      <vt:variant>
        <vt:i4>5</vt:i4>
      </vt:variant>
      <vt:variant>
        <vt:lpwstr/>
      </vt:variant>
      <vt:variant>
        <vt:lpwstr>_Toc356482365</vt:lpwstr>
      </vt:variant>
      <vt:variant>
        <vt:i4>1179710</vt:i4>
      </vt:variant>
      <vt:variant>
        <vt:i4>164</vt:i4>
      </vt:variant>
      <vt:variant>
        <vt:i4>0</vt:i4>
      </vt:variant>
      <vt:variant>
        <vt:i4>5</vt:i4>
      </vt:variant>
      <vt:variant>
        <vt:lpwstr/>
      </vt:variant>
      <vt:variant>
        <vt:lpwstr>_Toc356482364</vt:lpwstr>
      </vt:variant>
      <vt:variant>
        <vt:i4>1179710</vt:i4>
      </vt:variant>
      <vt:variant>
        <vt:i4>158</vt:i4>
      </vt:variant>
      <vt:variant>
        <vt:i4>0</vt:i4>
      </vt:variant>
      <vt:variant>
        <vt:i4>5</vt:i4>
      </vt:variant>
      <vt:variant>
        <vt:lpwstr/>
      </vt:variant>
      <vt:variant>
        <vt:lpwstr>_Toc356482363</vt:lpwstr>
      </vt:variant>
      <vt:variant>
        <vt:i4>1179710</vt:i4>
      </vt:variant>
      <vt:variant>
        <vt:i4>152</vt:i4>
      </vt:variant>
      <vt:variant>
        <vt:i4>0</vt:i4>
      </vt:variant>
      <vt:variant>
        <vt:i4>5</vt:i4>
      </vt:variant>
      <vt:variant>
        <vt:lpwstr/>
      </vt:variant>
      <vt:variant>
        <vt:lpwstr>_Toc356482362</vt:lpwstr>
      </vt:variant>
      <vt:variant>
        <vt:i4>1179710</vt:i4>
      </vt:variant>
      <vt:variant>
        <vt:i4>146</vt:i4>
      </vt:variant>
      <vt:variant>
        <vt:i4>0</vt:i4>
      </vt:variant>
      <vt:variant>
        <vt:i4>5</vt:i4>
      </vt:variant>
      <vt:variant>
        <vt:lpwstr/>
      </vt:variant>
      <vt:variant>
        <vt:lpwstr>_Toc356482361</vt:lpwstr>
      </vt:variant>
      <vt:variant>
        <vt:i4>1179710</vt:i4>
      </vt:variant>
      <vt:variant>
        <vt:i4>140</vt:i4>
      </vt:variant>
      <vt:variant>
        <vt:i4>0</vt:i4>
      </vt:variant>
      <vt:variant>
        <vt:i4>5</vt:i4>
      </vt:variant>
      <vt:variant>
        <vt:lpwstr/>
      </vt:variant>
      <vt:variant>
        <vt:lpwstr>_Toc356482360</vt:lpwstr>
      </vt:variant>
      <vt:variant>
        <vt:i4>1114174</vt:i4>
      </vt:variant>
      <vt:variant>
        <vt:i4>134</vt:i4>
      </vt:variant>
      <vt:variant>
        <vt:i4>0</vt:i4>
      </vt:variant>
      <vt:variant>
        <vt:i4>5</vt:i4>
      </vt:variant>
      <vt:variant>
        <vt:lpwstr/>
      </vt:variant>
      <vt:variant>
        <vt:lpwstr>_Toc356482359</vt:lpwstr>
      </vt:variant>
      <vt:variant>
        <vt:i4>1114174</vt:i4>
      </vt:variant>
      <vt:variant>
        <vt:i4>128</vt:i4>
      </vt:variant>
      <vt:variant>
        <vt:i4>0</vt:i4>
      </vt:variant>
      <vt:variant>
        <vt:i4>5</vt:i4>
      </vt:variant>
      <vt:variant>
        <vt:lpwstr/>
      </vt:variant>
      <vt:variant>
        <vt:lpwstr>_Toc356482358</vt:lpwstr>
      </vt:variant>
      <vt:variant>
        <vt:i4>1114174</vt:i4>
      </vt:variant>
      <vt:variant>
        <vt:i4>122</vt:i4>
      </vt:variant>
      <vt:variant>
        <vt:i4>0</vt:i4>
      </vt:variant>
      <vt:variant>
        <vt:i4>5</vt:i4>
      </vt:variant>
      <vt:variant>
        <vt:lpwstr/>
      </vt:variant>
      <vt:variant>
        <vt:lpwstr>_Toc356482357</vt:lpwstr>
      </vt:variant>
      <vt:variant>
        <vt:i4>1114174</vt:i4>
      </vt:variant>
      <vt:variant>
        <vt:i4>116</vt:i4>
      </vt:variant>
      <vt:variant>
        <vt:i4>0</vt:i4>
      </vt:variant>
      <vt:variant>
        <vt:i4>5</vt:i4>
      </vt:variant>
      <vt:variant>
        <vt:lpwstr/>
      </vt:variant>
      <vt:variant>
        <vt:lpwstr>_Toc356482356</vt:lpwstr>
      </vt:variant>
      <vt:variant>
        <vt:i4>1114174</vt:i4>
      </vt:variant>
      <vt:variant>
        <vt:i4>110</vt:i4>
      </vt:variant>
      <vt:variant>
        <vt:i4>0</vt:i4>
      </vt:variant>
      <vt:variant>
        <vt:i4>5</vt:i4>
      </vt:variant>
      <vt:variant>
        <vt:lpwstr/>
      </vt:variant>
      <vt:variant>
        <vt:lpwstr>_Toc356482355</vt:lpwstr>
      </vt:variant>
      <vt:variant>
        <vt:i4>1114174</vt:i4>
      </vt:variant>
      <vt:variant>
        <vt:i4>104</vt:i4>
      </vt:variant>
      <vt:variant>
        <vt:i4>0</vt:i4>
      </vt:variant>
      <vt:variant>
        <vt:i4>5</vt:i4>
      </vt:variant>
      <vt:variant>
        <vt:lpwstr/>
      </vt:variant>
      <vt:variant>
        <vt:lpwstr>_Toc356482354</vt:lpwstr>
      </vt:variant>
      <vt:variant>
        <vt:i4>1114174</vt:i4>
      </vt:variant>
      <vt:variant>
        <vt:i4>98</vt:i4>
      </vt:variant>
      <vt:variant>
        <vt:i4>0</vt:i4>
      </vt:variant>
      <vt:variant>
        <vt:i4>5</vt:i4>
      </vt:variant>
      <vt:variant>
        <vt:lpwstr/>
      </vt:variant>
      <vt:variant>
        <vt:lpwstr>_Toc356482353</vt:lpwstr>
      </vt:variant>
      <vt:variant>
        <vt:i4>1114174</vt:i4>
      </vt:variant>
      <vt:variant>
        <vt:i4>92</vt:i4>
      </vt:variant>
      <vt:variant>
        <vt:i4>0</vt:i4>
      </vt:variant>
      <vt:variant>
        <vt:i4>5</vt:i4>
      </vt:variant>
      <vt:variant>
        <vt:lpwstr/>
      </vt:variant>
      <vt:variant>
        <vt:lpwstr>_Toc356482352</vt:lpwstr>
      </vt:variant>
      <vt:variant>
        <vt:i4>1114174</vt:i4>
      </vt:variant>
      <vt:variant>
        <vt:i4>86</vt:i4>
      </vt:variant>
      <vt:variant>
        <vt:i4>0</vt:i4>
      </vt:variant>
      <vt:variant>
        <vt:i4>5</vt:i4>
      </vt:variant>
      <vt:variant>
        <vt:lpwstr/>
      </vt:variant>
      <vt:variant>
        <vt:lpwstr>_Toc356482351</vt:lpwstr>
      </vt:variant>
      <vt:variant>
        <vt:i4>1114174</vt:i4>
      </vt:variant>
      <vt:variant>
        <vt:i4>80</vt:i4>
      </vt:variant>
      <vt:variant>
        <vt:i4>0</vt:i4>
      </vt:variant>
      <vt:variant>
        <vt:i4>5</vt:i4>
      </vt:variant>
      <vt:variant>
        <vt:lpwstr/>
      </vt:variant>
      <vt:variant>
        <vt:lpwstr>_Toc356482350</vt:lpwstr>
      </vt:variant>
      <vt:variant>
        <vt:i4>1048638</vt:i4>
      </vt:variant>
      <vt:variant>
        <vt:i4>74</vt:i4>
      </vt:variant>
      <vt:variant>
        <vt:i4>0</vt:i4>
      </vt:variant>
      <vt:variant>
        <vt:i4>5</vt:i4>
      </vt:variant>
      <vt:variant>
        <vt:lpwstr/>
      </vt:variant>
      <vt:variant>
        <vt:lpwstr>_Toc356482349</vt:lpwstr>
      </vt:variant>
      <vt:variant>
        <vt:i4>1048638</vt:i4>
      </vt:variant>
      <vt:variant>
        <vt:i4>68</vt:i4>
      </vt:variant>
      <vt:variant>
        <vt:i4>0</vt:i4>
      </vt:variant>
      <vt:variant>
        <vt:i4>5</vt:i4>
      </vt:variant>
      <vt:variant>
        <vt:lpwstr/>
      </vt:variant>
      <vt:variant>
        <vt:lpwstr>_Toc356482348</vt:lpwstr>
      </vt:variant>
      <vt:variant>
        <vt:i4>1048638</vt:i4>
      </vt:variant>
      <vt:variant>
        <vt:i4>62</vt:i4>
      </vt:variant>
      <vt:variant>
        <vt:i4>0</vt:i4>
      </vt:variant>
      <vt:variant>
        <vt:i4>5</vt:i4>
      </vt:variant>
      <vt:variant>
        <vt:lpwstr/>
      </vt:variant>
      <vt:variant>
        <vt:lpwstr>_Toc356482347</vt:lpwstr>
      </vt:variant>
      <vt:variant>
        <vt:i4>1048638</vt:i4>
      </vt:variant>
      <vt:variant>
        <vt:i4>56</vt:i4>
      </vt:variant>
      <vt:variant>
        <vt:i4>0</vt:i4>
      </vt:variant>
      <vt:variant>
        <vt:i4>5</vt:i4>
      </vt:variant>
      <vt:variant>
        <vt:lpwstr/>
      </vt:variant>
      <vt:variant>
        <vt:lpwstr>_Toc356482346</vt:lpwstr>
      </vt:variant>
      <vt:variant>
        <vt:i4>1048638</vt:i4>
      </vt:variant>
      <vt:variant>
        <vt:i4>50</vt:i4>
      </vt:variant>
      <vt:variant>
        <vt:i4>0</vt:i4>
      </vt:variant>
      <vt:variant>
        <vt:i4>5</vt:i4>
      </vt:variant>
      <vt:variant>
        <vt:lpwstr/>
      </vt:variant>
      <vt:variant>
        <vt:lpwstr>_Toc356482345</vt:lpwstr>
      </vt:variant>
      <vt:variant>
        <vt:i4>1048638</vt:i4>
      </vt:variant>
      <vt:variant>
        <vt:i4>44</vt:i4>
      </vt:variant>
      <vt:variant>
        <vt:i4>0</vt:i4>
      </vt:variant>
      <vt:variant>
        <vt:i4>5</vt:i4>
      </vt:variant>
      <vt:variant>
        <vt:lpwstr/>
      </vt:variant>
      <vt:variant>
        <vt:lpwstr>_Toc356482344</vt:lpwstr>
      </vt:variant>
      <vt:variant>
        <vt:i4>1048638</vt:i4>
      </vt:variant>
      <vt:variant>
        <vt:i4>38</vt:i4>
      </vt:variant>
      <vt:variant>
        <vt:i4>0</vt:i4>
      </vt:variant>
      <vt:variant>
        <vt:i4>5</vt:i4>
      </vt:variant>
      <vt:variant>
        <vt:lpwstr/>
      </vt:variant>
      <vt:variant>
        <vt:lpwstr>_Toc356482343</vt:lpwstr>
      </vt:variant>
      <vt:variant>
        <vt:i4>1048638</vt:i4>
      </vt:variant>
      <vt:variant>
        <vt:i4>32</vt:i4>
      </vt:variant>
      <vt:variant>
        <vt:i4>0</vt:i4>
      </vt:variant>
      <vt:variant>
        <vt:i4>5</vt:i4>
      </vt:variant>
      <vt:variant>
        <vt:lpwstr/>
      </vt:variant>
      <vt:variant>
        <vt:lpwstr>_Toc356482342</vt:lpwstr>
      </vt:variant>
      <vt:variant>
        <vt:i4>1048638</vt:i4>
      </vt:variant>
      <vt:variant>
        <vt:i4>26</vt:i4>
      </vt:variant>
      <vt:variant>
        <vt:i4>0</vt:i4>
      </vt:variant>
      <vt:variant>
        <vt:i4>5</vt:i4>
      </vt:variant>
      <vt:variant>
        <vt:lpwstr/>
      </vt:variant>
      <vt:variant>
        <vt:lpwstr>_Toc356482341</vt:lpwstr>
      </vt:variant>
      <vt:variant>
        <vt:i4>1048638</vt:i4>
      </vt:variant>
      <vt:variant>
        <vt:i4>20</vt:i4>
      </vt:variant>
      <vt:variant>
        <vt:i4>0</vt:i4>
      </vt:variant>
      <vt:variant>
        <vt:i4>5</vt:i4>
      </vt:variant>
      <vt:variant>
        <vt:lpwstr/>
      </vt:variant>
      <vt:variant>
        <vt:lpwstr>_Toc356482340</vt:lpwstr>
      </vt:variant>
      <vt:variant>
        <vt:i4>1507390</vt:i4>
      </vt:variant>
      <vt:variant>
        <vt:i4>14</vt:i4>
      </vt:variant>
      <vt:variant>
        <vt:i4>0</vt:i4>
      </vt:variant>
      <vt:variant>
        <vt:i4>5</vt:i4>
      </vt:variant>
      <vt:variant>
        <vt:lpwstr/>
      </vt:variant>
      <vt:variant>
        <vt:lpwstr>_Toc356482339</vt:lpwstr>
      </vt:variant>
      <vt:variant>
        <vt:i4>1507390</vt:i4>
      </vt:variant>
      <vt:variant>
        <vt:i4>8</vt:i4>
      </vt:variant>
      <vt:variant>
        <vt:i4>0</vt:i4>
      </vt:variant>
      <vt:variant>
        <vt:i4>5</vt:i4>
      </vt:variant>
      <vt:variant>
        <vt:lpwstr/>
      </vt:variant>
      <vt:variant>
        <vt:lpwstr>_Toc356482338</vt:lpwstr>
      </vt:variant>
      <vt:variant>
        <vt:i4>1507390</vt:i4>
      </vt:variant>
      <vt:variant>
        <vt:i4>2</vt:i4>
      </vt:variant>
      <vt:variant>
        <vt:i4>0</vt:i4>
      </vt:variant>
      <vt:variant>
        <vt:i4>5</vt:i4>
      </vt:variant>
      <vt:variant>
        <vt:lpwstr/>
      </vt:variant>
      <vt:variant>
        <vt:lpwstr>_Toc356482337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zhou_yong</dc:title>
  <dc:creator>yue</dc:creator>
  <cp:lastModifiedBy>滕国栋</cp:lastModifiedBy>
  <cp:revision>154</cp:revision>
  <dcterms:created xsi:type="dcterms:W3CDTF">2023-02-24T15:59:00Z</dcterms:created>
  <dcterms:modified xsi:type="dcterms:W3CDTF">2023-02-25T10:08:00Z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2052-8.1.0.3526</vt:lpwstr>
  </property>
</Properties>
</file>